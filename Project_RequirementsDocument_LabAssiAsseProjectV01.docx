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b/>
          <w:color w:val="000080"/>
          <w:sz w:val="24"/>
          <w:szCs w:val="24"/>
        </w:rPr>
      </w:pPr>
    </w:p>
    <w:p>
      <w:pPr>
        <w:pStyle w:val="25"/>
        <w:jc w:val="both"/>
        <w:rPr>
          <w:rFonts w:ascii="Times New Roman" w:hAnsi="Times New Roman" w:cs="Times New Roman"/>
          <w:sz w:val="24"/>
          <w:szCs w:val="24"/>
        </w:rPr>
      </w:pPr>
      <w:bookmarkStart w:id="0" w:name="_heading=h.gjdgxs"/>
      <w:bookmarkEnd w:id="0"/>
      <w:r>
        <w:rPr>
          <w:rFonts w:ascii="Times New Roman" w:hAnsi="Times New Roman" w:cs="Times New Roman"/>
          <w:sz w:val="24"/>
          <w:szCs w:val="24"/>
        </w:rPr>
        <w:t>Laboratory Assignment AND Assessment Requirements Specification</w:t>
      </w:r>
    </w:p>
    <w:p>
      <w:pPr>
        <w:pStyle w:val="25"/>
        <w:jc w:val="both"/>
        <w:rPr>
          <w:rFonts w:hint="default" w:ascii="Times New Roman" w:hAnsi="Times New Roman" w:cs="Times New Roman"/>
          <w:sz w:val="24"/>
          <w:szCs w:val="24"/>
          <w:lang w:val="en-US"/>
        </w:rPr>
      </w:pPr>
      <w:bookmarkStart w:id="1" w:name="_heading=h.30j0zll"/>
      <w:bookmarkEnd w:id="1"/>
      <w:r>
        <w:rPr>
          <w:rFonts w:ascii="Times New Roman" w:hAnsi="Times New Roman" w:cs="Times New Roman"/>
          <w:sz w:val="24"/>
          <w:szCs w:val="24"/>
        </w:rPr>
        <w:t>Version 1.</w:t>
      </w:r>
      <w:r>
        <w:rPr>
          <w:rFonts w:hint="default" w:ascii="Times New Roman" w:hAnsi="Times New Roman" w:cs="Times New Roman"/>
          <w:sz w:val="24"/>
          <w:szCs w:val="24"/>
          <w:lang w:val="en-US"/>
        </w:rPr>
        <w:t>1</w:t>
      </w:r>
    </w:p>
    <w:p>
      <w:pPr>
        <w:pStyle w:val="25"/>
        <w:jc w:val="both"/>
        <w:rPr>
          <w:rFonts w:hint="default" w:ascii="Times New Roman" w:hAnsi="Times New Roman" w:cs="Times New Roman"/>
          <w:sz w:val="24"/>
          <w:szCs w:val="24"/>
          <w:lang w:val="en-US"/>
        </w:rPr>
      </w:pPr>
      <w:bookmarkStart w:id="2" w:name="_heading=h.1fob9te"/>
      <w:bookmarkEnd w:id="2"/>
      <w:r>
        <w:rPr>
          <w:rFonts w:ascii="Times New Roman" w:hAnsi="Times New Roman" w:cs="Times New Roman"/>
          <w:sz w:val="24"/>
          <w:szCs w:val="24"/>
        </w:rPr>
        <w:t>March, 202</w:t>
      </w:r>
      <w:r>
        <w:rPr>
          <w:rFonts w:hint="default" w:ascii="Times New Roman" w:hAnsi="Times New Roman" w:cs="Times New Roman"/>
          <w:sz w:val="24"/>
          <w:szCs w:val="24"/>
          <w:lang w:val="en-US"/>
        </w:rPr>
        <w:t>2</w:t>
      </w:r>
      <w:bookmarkStart w:id="18" w:name="_GoBack"/>
      <w:bookmarkEnd w:id="18"/>
    </w:p>
    <w:p>
      <w:pPr>
        <w:pStyle w:val="25"/>
        <w:jc w:val="both"/>
        <w:rPr>
          <w:rFonts w:ascii="Times New Roman" w:hAnsi="Times New Roman" w:cs="Times New Roman"/>
          <w:sz w:val="24"/>
          <w:szCs w:val="24"/>
        </w:rPr>
      </w:pPr>
    </w:p>
    <w:p>
      <w:pPr>
        <w:pStyle w:val="25"/>
        <w:jc w:val="both"/>
        <w:rPr>
          <w:rFonts w:ascii="Times New Roman" w:hAnsi="Times New Roman" w:cs="Times New Roman"/>
          <w:sz w:val="24"/>
          <w:szCs w:val="24"/>
        </w:rPr>
      </w:pPr>
    </w:p>
    <w:p>
      <w:pPr>
        <w:pStyle w:val="25"/>
        <w:jc w:val="both"/>
        <w:rPr>
          <w:rFonts w:ascii="Times New Roman" w:hAnsi="Times New Roman" w:cs="Times New Roman"/>
          <w:sz w:val="24"/>
          <w:szCs w:val="24"/>
        </w:rPr>
      </w:pPr>
    </w:p>
    <w:p>
      <w:pPr>
        <w:pStyle w:val="25"/>
        <w:jc w:val="both"/>
        <w:rPr>
          <w:rFonts w:ascii="Times New Roman" w:hAnsi="Times New Roman" w:cs="Times New Roman"/>
          <w:sz w:val="24"/>
          <w:szCs w:val="24"/>
        </w:rPr>
      </w:pPr>
    </w:p>
    <w:p>
      <w:pPr>
        <w:pStyle w:val="25"/>
        <w:jc w:val="both"/>
        <w:rPr>
          <w:rFonts w:ascii="Times New Roman" w:hAnsi="Times New Roman" w:cs="Times New Roman"/>
          <w:sz w:val="24"/>
          <w:szCs w:val="24"/>
        </w:rPr>
      </w:pPr>
    </w:p>
    <w:p>
      <w:pPr>
        <w:pStyle w:val="25"/>
        <w:jc w:val="both"/>
        <w:rPr>
          <w:rFonts w:ascii="Times New Roman" w:hAnsi="Times New Roman" w:cs="Times New Roman"/>
          <w:sz w:val="24"/>
          <w:szCs w:val="24"/>
        </w:rPr>
      </w:pPr>
    </w:p>
    <w:p>
      <w:pPr>
        <w:pStyle w:val="25"/>
        <w:jc w:val="both"/>
        <w:rPr>
          <w:rFonts w:ascii="Times New Roman" w:hAnsi="Times New Roman" w:cs="Times New Roman"/>
          <w:sz w:val="24"/>
          <w:szCs w:val="24"/>
        </w:rPr>
      </w:pPr>
    </w:p>
    <w:p>
      <w:pPr>
        <w:pStyle w:val="25"/>
        <w:jc w:val="both"/>
        <w:rPr>
          <w:rFonts w:ascii="Times New Roman" w:hAnsi="Times New Roman" w:cs="Times New Roman"/>
          <w:sz w:val="24"/>
          <w:szCs w:val="24"/>
        </w:rPr>
      </w:pPr>
    </w:p>
    <w:p>
      <w:pPr>
        <w:pStyle w:val="25"/>
        <w:jc w:val="both"/>
        <w:rPr>
          <w:rFonts w:ascii="Times New Roman" w:hAnsi="Times New Roman" w:cs="Times New Roman"/>
          <w:sz w:val="24"/>
          <w:szCs w:val="24"/>
        </w:rPr>
      </w:pPr>
    </w:p>
    <w:p>
      <w:pPr>
        <w:pStyle w:val="25"/>
        <w:jc w:val="both"/>
        <w:rPr>
          <w:rFonts w:ascii="Times New Roman" w:hAnsi="Times New Roman" w:cs="Times New Roman"/>
          <w:sz w:val="24"/>
          <w:szCs w:val="24"/>
        </w:rPr>
      </w:pPr>
    </w:p>
    <w:p>
      <w:pPr>
        <w:pStyle w:val="25"/>
        <w:jc w:val="both"/>
        <w:rPr>
          <w:rFonts w:ascii="Times New Roman" w:hAnsi="Times New Roman" w:cs="Times New Roman"/>
          <w:sz w:val="24"/>
          <w:szCs w:val="24"/>
        </w:rPr>
      </w:pPr>
    </w:p>
    <w:p>
      <w:pPr>
        <w:pStyle w:val="25"/>
        <w:jc w:val="both"/>
        <w:rPr>
          <w:rFonts w:ascii="Times New Roman" w:hAnsi="Times New Roman" w:cs="Times New Roman"/>
          <w:sz w:val="24"/>
          <w:szCs w:val="24"/>
        </w:rPr>
      </w:pPr>
    </w:p>
    <w:p>
      <w:pPr>
        <w:tabs>
          <w:tab w:val="left" w:pos="880"/>
          <w:tab w:val="right" w:pos="9487"/>
        </w:tabs>
        <w:spacing w:before="0" w:after="100"/>
        <w:ind w:left="220" w:hanging="2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Developed by: </w:t>
      </w:r>
    </w:p>
    <w:p>
      <w:pPr>
        <w:tabs>
          <w:tab w:val="left" w:pos="880"/>
          <w:tab w:val="right" w:pos="9487"/>
        </w:tabs>
        <w:spacing w:before="0" w:after="100"/>
        <w:ind w:left="220" w:hanging="2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DonisanAlexandra_FabianRoberta</w:t>
      </w:r>
    </w:p>
    <w:p>
      <w:pPr>
        <w:tabs>
          <w:tab w:val="left" w:pos="880"/>
          <w:tab w:val="right" w:pos="9487"/>
        </w:tabs>
        <w:spacing w:before="0" w:after="100"/>
        <w:ind w:left="220" w:hanging="2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933,</w:t>
      </w:r>
    </w:p>
    <w:p>
      <w:pPr>
        <w:tabs>
          <w:tab w:val="left" w:pos="880"/>
          <w:tab w:val="right" w:pos="9487"/>
        </w:tabs>
        <w:spacing w:before="0" w:after="100"/>
        <w:ind w:left="220" w:hanging="2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Version History</w:t>
      </w:r>
    </w:p>
    <w:p>
      <w:pPr>
        <w:spacing w:before="120" w:after="0" w:line="240" w:lineRule="auto"/>
        <w:jc w:val="both"/>
        <w:rPr>
          <w:rFonts w:ascii="Times New Roman" w:hAnsi="Times New Roman" w:eastAsia="Times New Roman" w:cs="Times New Roman"/>
          <w:color w:val="000000"/>
          <w:sz w:val="24"/>
          <w:szCs w:val="24"/>
        </w:rPr>
      </w:pPr>
    </w:p>
    <w:tbl>
      <w:tblPr>
        <w:tblStyle w:val="12"/>
        <w:tblW w:w="8928" w:type="dxa"/>
        <w:tblInd w:w="0" w:type="dxa"/>
        <w:tblLayout w:type="autofit"/>
        <w:tblCellMar>
          <w:top w:w="0" w:type="dxa"/>
          <w:left w:w="108" w:type="dxa"/>
          <w:bottom w:w="0" w:type="dxa"/>
          <w:right w:w="108" w:type="dxa"/>
        </w:tblCellMar>
      </w:tblPr>
      <w:tblGrid>
        <w:gridCol w:w="1079"/>
        <w:gridCol w:w="3959"/>
        <w:gridCol w:w="1872"/>
        <w:gridCol w:w="2018"/>
      </w:tblGrid>
      <w:tr>
        <w:tblPrEx>
          <w:tblCellMar>
            <w:top w:w="0" w:type="dxa"/>
            <w:left w:w="108" w:type="dxa"/>
            <w:bottom w:w="0" w:type="dxa"/>
            <w:right w:w="108" w:type="dxa"/>
          </w:tblCellMar>
        </w:tblPrEx>
        <w:trPr>
          <w:trHeight w:val="685" w:hRule="atLeast"/>
        </w:trPr>
        <w:tc>
          <w:tcPr>
            <w:tcW w:w="1079" w:type="dxa"/>
            <w:tcBorders>
              <w:top w:val="single" w:color="000000" w:sz="4" w:space="0"/>
              <w:left w:val="single" w:color="000000" w:sz="4" w:space="0"/>
              <w:bottom w:val="single" w:color="000000" w:sz="4" w:space="0"/>
              <w:right w:val="single" w:color="000000" w:sz="4" w:space="0"/>
            </w:tcBorders>
            <w:shd w:val="clear" w:color="auto" w:fill="D9D9D9"/>
          </w:tcPr>
          <w:p>
            <w:pPr>
              <w:spacing w:before="40" w:after="40" w:line="240" w:lineRule="auto"/>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Version</w:t>
            </w:r>
          </w:p>
        </w:tc>
        <w:tc>
          <w:tcPr>
            <w:tcW w:w="3959" w:type="dxa"/>
            <w:tcBorders>
              <w:top w:val="single" w:color="000000" w:sz="4" w:space="0"/>
              <w:left w:val="single" w:color="000000" w:sz="4" w:space="0"/>
              <w:bottom w:val="single" w:color="000000" w:sz="4" w:space="0"/>
              <w:right w:val="single" w:color="000000" w:sz="4" w:space="0"/>
            </w:tcBorders>
            <w:shd w:val="clear" w:color="auto" w:fill="D9D9D9"/>
          </w:tcPr>
          <w:p>
            <w:pPr>
              <w:spacing w:before="40" w:after="40" w:line="240" w:lineRule="auto"/>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Description of Change</w:t>
            </w:r>
          </w:p>
        </w:tc>
        <w:tc>
          <w:tcPr>
            <w:tcW w:w="1872" w:type="dxa"/>
            <w:tcBorders>
              <w:top w:val="single" w:color="000000" w:sz="4" w:space="0"/>
              <w:left w:val="single" w:color="000000" w:sz="4" w:space="0"/>
              <w:bottom w:val="single" w:color="000000" w:sz="4" w:space="0"/>
              <w:right w:val="single" w:color="000000" w:sz="4" w:space="0"/>
            </w:tcBorders>
            <w:shd w:val="clear" w:color="auto" w:fill="D9D9D9"/>
          </w:tcPr>
          <w:p>
            <w:pPr>
              <w:spacing w:before="40" w:after="40" w:line="240" w:lineRule="auto"/>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Author</w:t>
            </w:r>
          </w:p>
        </w:tc>
        <w:tc>
          <w:tcPr>
            <w:tcW w:w="2017" w:type="dxa"/>
            <w:tcBorders>
              <w:top w:val="single" w:color="000000" w:sz="4" w:space="0"/>
              <w:left w:val="single" w:color="000000" w:sz="4" w:space="0"/>
              <w:bottom w:val="single" w:color="000000" w:sz="4" w:space="0"/>
              <w:right w:val="single" w:color="000000" w:sz="4" w:space="0"/>
            </w:tcBorders>
            <w:shd w:val="clear" w:color="auto" w:fill="D9D9D9"/>
          </w:tcPr>
          <w:p>
            <w:pPr>
              <w:spacing w:before="40" w:after="40" w:line="240" w:lineRule="auto"/>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Date</w:t>
            </w:r>
          </w:p>
        </w:tc>
      </w:tr>
      <w:tr>
        <w:tblPrEx>
          <w:tblCellMar>
            <w:top w:w="0" w:type="dxa"/>
            <w:left w:w="108" w:type="dxa"/>
            <w:bottom w:w="0" w:type="dxa"/>
            <w:right w:w="108" w:type="dxa"/>
          </w:tblCellMar>
        </w:tblPrEx>
        <w:tc>
          <w:tcPr>
            <w:tcW w:w="1079" w:type="dxa"/>
            <w:tcBorders>
              <w:top w:val="single" w:color="000000" w:sz="4" w:space="0"/>
              <w:left w:val="single" w:color="000000" w:sz="4" w:space="0"/>
              <w:bottom w:val="single" w:color="000000" w:sz="4" w:space="0"/>
              <w:right w:val="single" w:color="000000" w:sz="4" w:space="0"/>
            </w:tcBorders>
            <w:shd w:val="clear" w:color="auto" w:fill="auto"/>
          </w:tcPr>
          <w:p>
            <w:pPr>
              <w:spacing w:before="40" w:after="4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V01</w:t>
            </w:r>
          </w:p>
        </w:tc>
        <w:tc>
          <w:tcPr>
            <w:tcW w:w="3959" w:type="dxa"/>
            <w:tcBorders>
              <w:top w:val="single" w:color="000000" w:sz="4" w:space="0"/>
              <w:left w:val="single" w:color="000000" w:sz="4" w:space="0"/>
              <w:bottom w:val="single" w:color="000000" w:sz="4" w:space="0"/>
              <w:right w:val="single" w:color="000000" w:sz="4" w:space="0"/>
            </w:tcBorders>
            <w:shd w:val="clear" w:color="auto" w:fill="auto"/>
          </w:tcPr>
          <w:p>
            <w:pPr>
              <w:spacing w:before="40" w:after="4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Initial/Modification of document</w:t>
            </w:r>
          </w:p>
        </w:tc>
        <w:tc>
          <w:tcPr>
            <w:tcW w:w="1872" w:type="dxa"/>
            <w:tcBorders>
              <w:top w:val="single" w:color="000000" w:sz="4" w:space="0"/>
              <w:left w:val="single" w:color="000000" w:sz="4" w:space="0"/>
              <w:bottom w:val="single" w:color="000000" w:sz="4" w:space="0"/>
              <w:right w:val="single" w:color="000000" w:sz="4" w:space="0"/>
            </w:tcBorders>
            <w:shd w:val="clear" w:color="auto" w:fill="auto"/>
          </w:tcPr>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Student X</w:t>
            </w:r>
          </w:p>
          <w:p>
            <w:pPr>
              <w:spacing w:before="40" w:after="40" w:line="240" w:lineRule="auto"/>
              <w:jc w:val="both"/>
              <w:rPr>
                <w:rFonts w:ascii="Times New Roman" w:hAnsi="Times New Roman" w:eastAsia="Times New Roman" w:cs="Times New Roman"/>
                <w:color w:val="000000"/>
                <w:sz w:val="24"/>
                <w:szCs w:val="24"/>
              </w:rPr>
            </w:pPr>
          </w:p>
        </w:tc>
        <w:tc>
          <w:tcPr>
            <w:tcW w:w="2017" w:type="dxa"/>
            <w:tcBorders>
              <w:top w:val="single" w:color="000000" w:sz="4" w:space="0"/>
              <w:left w:val="single" w:color="000000" w:sz="4" w:space="0"/>
              <w:bottom w:val="single" w:color="000000" w:sz="4" w:space="0"/>
              <w:right w:val="single" w:color="000000" w:sz="4" w:space="0"/>
            </w:tcBorders>
            <w:shd w:val="clear" w:color="auto" w:fill="auto"/>
          </w:tcPr>
          <w:p>
            <w:pPr>
              <w:spacing w:before="40" w:after="4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16.03.2020</w:t>
            </w:r>
          </w:p>
        </w:tc>
      </w:tr>
      <w:tr>
        <w:tblPrEx>
          <w:tblCellMar>
            <w:top w:w="0" w:type="dxa"/>
            <w:left w:w="108" w:type="dxa"/>
            <w:bottom w:w="0" w:type="dxa"/>
            <w:right w:w="108" w:type="dxa"/>
          </w:tblCellMar>
        </w:tblPrEx>
        <w:tc>
          <w:tcPr>
            <w:tcW w:w="1079" w:type="dxa"/>
            <w:tcBorders>
              <w:top w:val="single" w:color="000000" w:sz="4" w:space="0"/>
              <w:left w:val="single" w:color="000000" w:sz="4" w:space="0"/>
              <w:bottom w:val="single" w:color="000000" w:sz="4" w:space="0"/>
              <w:right w:val="single" w:color="000000" w:sz="4" w:space="0"/>
            </w:tcBorders>
            <w:shd w:val="clear" w:color="auto" w:fill="auto"/>
          </w:tcPr>
          <w:p>
            <w:pPr>
              <w:spacing w:before="40" w:after="4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V02</w:t>
            </w:r>
          </w:p>
        </w:tc>
        <w:tc>
          <w:tcPr>
            <w:tcW w:w="3959" w:type="dxa"/>
            <w:tcBorders>
              <w:top w:val="single" w:color="000000" w:sz="4" w:space="0"/>
              <w:left w:val="single" w:color="000000" w:sz="4" w:space="0"/>
              <w:bottom w:val="single" w:color="000000" w:sz="4" w:space="0"/>
              <w:right w:val="single" w:color="000000" w:sz="4" w:space="0"/>
            </w:tcBorders>
            <w:shd w:val="clear" w:color="auto" w:fill="auto"/>
          </w:tcPr>
          <w:p>
            <w:pPr>
              <w:spacing w:before="40" w:after="4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Completion of document</w:t>
            </w:r>
          </w:p>
        </w:tc>
        <w:tc>
          <w:tcPr>
            <w:tcW w:w="1872" w:type="dxa"/>
            <w:tcBorders>
              <w:top w:val="single" w:color="000000" w:sz="4" w:space="0"/>
              <w:left w:val="single" w:color="000000" w:sz="4" w:space="0"/>
              <w:bottom w:val="single" w:color="000000" w:sz="4" w:space="0"/>
              <w:right w:val="single" w:color="000000" w:sz="4" w:space="0"/>
            </w:tcBorders>
            <w:shd w:val="clear" w:color="auto" w:fill="auto"/>
          </w:tcPr>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Student Y</w:t>
            </w:r>
          </w:p>
          <w:p>
            <w:pPr>
              <w:spacing w:before="40" w:after="40" w:line="240" w:lineRule="auto"/>
              <w:jc w:val="both"/>
              <w:rPr>
                <w:rFonts w:ascii="Times New Roman" w:hAnsi="Times New Roman" w:eastAsia="Times New Roman" w:cs="Times New Roman"/>
                <w:color w:val="000000"/>
                <w:sz w:val="24"/>
                <w:szCs w:val="24"/>
              </w:rPr>
            </w:pPr>
          </w:p>
        </w:tc>
        <w:tc>
          <w:tcPr>
            <w:tcW w:w="2017" w:type="dxa"/>
            <w:tcBorders>
              <w:top w:val="single" w:color="000000" w:sz="4" w:space="0"/>
              <w:left w:val="single" w:color="000000" w:sz="4" w:space="0"/>
              <w:bottom w:val="single" w:color="000000" w:sz="4" w:space="0"/>
              <w:right w:val="single" w:color="000000" w:sz="4" w:space="0"/>
            </w:tcBorders>
            <w:shd w:val="clear" w:color="auto" w:fill="auto"/>
          </w:tcPr>
          <w:p>
            <w:pPr>
              <w:spacing w:before="40" w:after="4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16.03.2020</w:t>
            </w:r>
          </w:p>
        </w:tc>
      </w:tr>
    </w:tbl>
    <w:p>
      <w:pPr>
        <w:spacing w:before="120" w:after="0" w:line="240" w:lineRule="auto"/>
        <w:jc w:val="both"/>
        <w:rPr>
          <w:rFonts w:ascii="Times New Roman" w:hAnsi="Times New Roman" w:eastAsia="Times New Roman" w:cs="Times New Roman"/>
          <w:color w:val="000000"/>
          <w:sz w:val="24"/>
          <w:szCs w:val="24"/>
        </w:rPr>
      </w:pPr>
    </w:p>
    <w:p>
      <w:pPr>
        <w:tabs>
          <w:tab w:val="left" w:pos="2796"/>
        </w:tabs>
        <w:jc w:val="both"/>
        <w:rPr>
          <w:rFonts w:ascii="Times New Roman" w:hAnsi="Times New Roman" w:eastAsia="Times New Roman" w:cs="Times New Roman"/>
          <w:sz w:val="24"/>
          <w:szCs w:val="24"/>
        </w:rPr>
      </w:pPr>
    </w:p>
    <w:p>
      <w:pPr>
        <w:tabs>
          <w:tab w:val="left" w:pos="2796"/>
        </w:tabs>
        <w:jc w:val="both"/>
        <w:rPr>
          <w:rFonts w:ascii="Times New Roman" w:hAnsi="Times New Roman" w:eastAsia="Times New Roman" w:cs="Times New Roman"/>
          <w:sz w:val="24"/>
          <w:szCs w:val="24"/>
        </w:rPr>
      </w:pPr>
    </w:p>
    <w:p>
      <w:pPr>
        <w:keepNext/>
        <w:keepLines/>
        <w:spacing w:before="480" w:after="0"/>
        <w:ind w:left="432" w:hanging="432"/>
        <w:jc w:val="both"/>
      </w:pPr>
      <w:r>
        <w:rPr>
          <w:rFonts w:ascii="Cambria" w:hAnsi="Cambria" w:eastAsia="Cambria" w:cs="Cambria"/>
          <w:b/>
          <w:color w:val="366091"/>
          <w:sz w:val="28"/>
          <w:szCs w:val="28"/>
        </w:rPr>
        <w:t>Contents</w:t>
      </w:r>
    </w:p>
    <w:p>
      <w:pPr>
        <w:sectPr>
          <w:headerReference r:id="rId7" w:type="default"/>
          <w:pgSz w:w="11906" w:h="16838"/>
          <w:pgMar w:top="1418" w:right="992" w:bottom="1418" w:left="1418" w:header="680" w:footer="0" w:gutter="0"/>
          <w:pgNumType w:fmt="decimal" w:start="1"/>
          <w:cols w:space="720" w:num="1"/>
          <w:formProt w:val="0"/>
          <w:docGrid w:linePitch="100" w:charSpace="4096"/>
        </w:sectPr>
      </w:pPr>
    </w:p>
    <w:p>
      <w:pPr>
        <w:spacing w:before="480" w:after="0"/>
        <w:ind w:left="432" w:hanging="432"/>
        <w:jc w:val="both"/>
        <w:rPr>
          <w:rFonts w:ascii="Cambria" w:hAnsi="Cambria" w:eastAsia="Cambria" w:cs="Cambria"/>
          <w:b/>
          <w:color w:val="366091"/>
          <w:sz w:val="28"/>
          <w:szCs w:val="28"/>
        </w:rPr>
      </w:pPr>
    </w:p>
    <w:sdt>
      <w:sdtPr>
        <w:id w:val="2"/>
        <w:docPartObj>
          <w:docPartGallery w:val="Table of Contents"/>
          <w:docPartUnique/>
        </w:docPartObj>
      </w:sdtPr>
      <w:sdtContent>
        <w:p>
          <w:pPr>
            <w:tabs>
              <w:tab w:val="right" w:pos="9487"/>
            </w:tabs>
            <w:spacing w:before="0" w:after="100"/>
            <w:jc w:val="both"/>
            <w:rPr>
              <w:rFonts w:ascii="Times New Roman" w:hAnsi="Times New Roman" w:eastAsia="Times New Roman" w:cs="Times New Roman"/>
              <w:sz w:val="24"/>
              <w:szCs w:val="24"/>
            </w:rPr>
          </w:pPr>
          <w:r>
            <w:fldChar w:fldCharType="begin"/>
          </w:r>
          <w:r>
            <w:rPr>
              <w:rStyle w:val="55"/>
              <w:rFonts w:ascii="Times New Roman" w:hAnsi="Times New Roman" w:eastAsia="Times New Roman" w:cs="Times New Roman"/>
              <w:sz w:val="24"/>
              <w:szCs w:val="24"/>
            </w:rPr>
            <w:instrText xml:space="preserve">TOC \z \o "1-9" \u \h</w:instrText>
          </w:r>
          <w:r>
            <w:rPr>
              <w:rStyle w:val="55"/>
              <w:rFonts w:ascii="Times New Roman" w:hAnsi="Times New Roman" w:eastAsia="Times New Roman" w:cs="Times New Roman"/>
              <w:sz w:val="24"/>
              <w:szCs w:val="24"/>
            </w:rPr>
            <w:fldChar w:fldCharType="separate"/>
          </w:r>
          <w:r>
            <w:fldChar w:fldCharType="begin"/>
          </w:r>
          <w:r>
            <w:instrText xml:space="preserve"> HYPERLINK \l "_heading=h.gjdgxs" \h </w:instrText>
          </w:r>
          <w:r>
            <w:fldChar w:fldCharType="separate"/>
          </w:r>
          <w:r>
            <w:rPr>
              <w:rStyle w:val="55"/>
              <w:rFonts w:ascii="Times New Roman" w:hAnsi="Times New Roman" w:eastAsia="Times New Roman" w:cs="Times New Roman"/>
              <w:sz w:val="24"/>
              <w:szCs w:val="24"/>
            </w:rPr>
            <w:t>Laboratory Assignment AND Assessment Requirements Specification</w:t>
          </w:r>
          <w:r>
            <w:rPr>
              <w:rStyle w:val="55"/>
              <w:rFonts w:ascii="Times New Roman" w:hAnsi="Times New Roman" w:eastAsia="Times New Roman" w:cs="Times New Roman"/>
              <w:sz w:val="24"/>
              <w:szCs w:val="24"/>
            </w:rPr>
            <w:tab/>
          </w:r>
          <w:r>
            <w:rPr>
              <w:rStyle w:val="55"/>
              <w:rFonts w:ascii="Times New Roman" w:hAnsi="Times New Roman" w:eastAsia="Times New Roman" w:cs="Times New Roman"/>
              <w:sz w:val="24"/>
              <w:szCs w:val="24"/>
            </w:rPr>
            <w:t>1</w:t>
          </w:r>
          <w:r>
            <w:rPr>
              <w:rStyle w:val="55"/>
              <w:rFonts w:ascii="Times New Roman" w:hAnsi="Times New Roman" w:eastAsia="Times New Roman" w:cs="Times New Roman"/>
              <w:sz w:val="24"/>
              <w:szCs w:val="24"/>
            </w:rPr>
            <w:fldChar w:fldCharType="end"/>
          </w:r>
        </w:p>
        <w:p>
          <w:pPr>
            <w:tabs>
              <w:tab w:val="right" w:pos="9487"/>
            </w:tabs>
            <w:spacing w:before="0" w:after="100"/>
            <w:jc w:val="both"/>
            <w:rPr>
              <w:rFonts w:ascii="Times New Roman" w:hAnsi="Times New Roman" w:eastAsia="Times New Roman" w:cs="Times New Roman"/>
              <w:sz w:val="24"/>
              <w:szCs w:val="24"/>
            </w:rPr>
          </w:pPr>
          <w:r>
            <w:fldChar w:fldCharType="begin"/>
          </w:r>
          <w:r>
            <w:instrText xml:space="preserve"> HYPERLINK \l "_heading=h.30j0zll" \h </w:instrText>
          </w:r>
          <w:r>
            <w:fldChar w:fldCharType="separate"/>
          </w:r>
          <w:r>
            <w:rPr>
              <w:rStyle w:val="55"/>
              <w:rFonts w:ascii="Times New Roman" w:hAnsi="Times New Roman" w:eastAsia="Times New Roman" w:cs="Times New Roman"/>
              <w:sz w:val="24"/>
              <w:szCs w:val="24"/>
            </w:rPr>
            <w:t>Version 1.0</w:t>
          </w:r>
          <w:r>
            <w:rPr>
              <w:rStyle w:val="55"/>
              <w:rFonts w:ascii="Times New Roman" w:hAnsi="Times New Roman" w:eastAsia="Times New Roman" w:cs="Times New Roman"/>
              <w:sz w:val="24"/>
              <w:szCs w:val="24"/>
            </w:rPr>
            <w:tab/>
          </w:r>
          <w:r>
            <w:rPr>
              <w:rStyle w:val="55"/>
              <w:rFonts w:ascii="Times New Roman" w:hAnsi="Times New Roman" w:eastAsia="Times New Roman" w:cs="Times New Roman"/>
              <w:sz w:val="24"/>
              <w:szCs w:val="24"/>
            </w:rPr>
            <w:t>1</w:t>
          </w:r>
          <w:r>
            <w:rPr>
              <w:rStyle w:val="55"/>
              <w:rFonts w:ascii="Times New Roman" w:hAnsi="Times New Roman" w:eastAsia="Times New Roman" w:cs="Times New Roman"/>
              <w:sz w:val="24"/>
              <w:szCs w:val="24"/>
            </w:rPr>
            <w:fldChar w:fldCharType="end"/>
          </w:r>
        </w:p>
        <w:p>
          <w:pPr>
            <w:tabs>
              <w:tab w:val="right" w:pos="9487"/>
            </w:tabs>
            <w:spacing w:before="0" w:after="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March</w:t>
          </w:r>
          <w:r>
            <w:fldChar w:fldCharType="begin"/>
          </w:r>
          <w:r>
            <w:instrText xml:space="preserve"> HYPERLINK \l "_heading=h.1fob9te" \h </w:instrText>
          </w:r>
          <w:r>
            <w:fldChar w:fldCharType="separate"/>
          </w:r>
          <w:r>
            <w:rPr>
              <w:rStyle w:val="55"/>
              <w:rFonts w:ascii="Times New Roman" w:hAnsi="Times New Roman" w:eastAsia="Times New Roman" w:cs="Times New Roman"/>
              <w:sz w:val="24"/>
              <w:szCs w:val="24"/>
            </w:rPr>
            <w:t>, 2020</w:t>
          </w:r>
          <w:r>
            <w:rPr>
              <w:rStyle w:val="55"/>
              <w:rFonts w:ascii="Times New Roman" w:hAnsi="Times New Roman" w:eastAsia="Times New Roman" w:cs="Times New Roman"/>
              <w:sz w:val="24"/>
              <w:szCs w:val="24"/>
            </w:rPr>
            <w:fldChar w:fldCharType="end"/>
          </w:r>
          <w:r>
            <w:fldChar w:fldCharType="begin"/>
          </w:r>
          <w:r>
            <w:instrText xml:space="preserve"> HYPERLINK \l "_heading=h.1fob9te" \h </w:instrText>
          </w:r>
          <w:r>
            <w:fldChar w:fldCharType="separate"/>
          </w:r>
          <w:r>
            <w:rPr>
              <w:rStyle w:val="55"/>
              <w:rFonts w:ascii="Times New Roman" w:hAnsi="Times New Roman" w:eastAsia="Times New Roman" w:cs="Times New Roman"/>
              <w:sz w:val="24"/>
              <w:szCs w:val="24"/>
            </w:rPr>
            <w:tab/>
          </w:r>
          <w:r>
            <w:rPr>
              <w:rStyle w:val="55"/>
              <w:rFonts w:ascii="Times New Roman" w:hAnsi="Times New Roman" w:eastAsia="Times New Roman" w:cs="Times New Roman"/>
              <w:sz w:val="24"/>
              <w:szCs w:val="24"/>
            </w:rPr>
            <w:t>1</w:t>
          </w:r>
          <w:r>
            <w:rPr>
              <w:rStyle w:val="55"/>
              <w:rFonts w:ascii="Times New Roman" w:hAnsi="Times New Roman" w:eastAsia="Times New Roman" w:cs="Times New Roman"/>
              <w:sz w:val="24"/>
              <w:szCs w:val="24"/>
            </w:rPr>
            <w:fldChar w:fldCharType="end"/>
          </w:r>
        </w:p>
        <w:p>
          <w:pPr>
            <w:tabs>
              <w:tab w:val="left" w:pos="440"/>
              <w:tab w:val="right" w:pos="9487"/>
            </w:tabs>
            <w:spacing w:before="0" w:after="100"/>
            <w:jc w:val="both"/>
            <w:rPr>
              <w:rFonts w:ascii="Times New Roman" w:hAnsi="Times New Roman" w:eastAsia="Times New Roman" w:cs="Times New Roman"/>
              <w:sz w:val="24"/>
              <w:szCs w:val="24"/>
            </w:rPr>
          </w:pPr>
          <w:r>
            <w:fldChar w:fldCharType="begin"/>
          </w:r>
          <w:r>
            <w:instrText xml:space="preserve"> HYPERLINK \l "_heading=h.3znysh7" \h </w:instrText>
          </w:r>
          <w:r>
            <w:fldChar w:fldCharType="separate"/>
          </w:r>
          <w:r>
            <w:rPr>
              <w:rStyle w:val="55"/>
              <w:rFonts w:ascii="Times New Roman" w:hAnsi="Times New Roman" w:eastAsia="Times New Roman" w:cs="Times New Roman"/>
              <w:sz w:val="24"/>
              <w:szCs w:val="24"/>
            </w:rPr>
            <w:t>1.</w:t>
          </w:r>
          <w:r>
            <w:rPr>
              <w:rStyle w:val="55"/>
              <w:rFonts w:ascii="Times New Roman" w:hAnsi="Times New Roman" w:eastAsia="Times New Roman" w:cs="Times New Roman"/>
              <w:sz w:val="24"/>
              <w:szCs w:val="24"/>
            </w:rPr>
            <w:tab/>
          </w:r>
          <w:r>
            <w:rPr>
              <w:rStyle w:val="55"/>
              <w:rFonts w:ascii="Times New Roman" w:hAnsi="Times New Roman" w:eastAsia="Times New Roman" w:cs="Times New Roman"/>
              <w:sz w:val="24"/>
              <w:szCs w:val="24"/>
            </w:rPr>
            <w:t>Introduction</w:t>
          </w:r>
          <w:r>
            <w:rPr>
              <w:rStyle w:val="55"/>
              <w:rFonts w:ascii="Times New Roman" w:hAnsi="Times New Roman" w:eastAsia="Times New Roman" w:cs="Times New Roman"/>
              <w:sz w:val="24"/>
              <w:szCs w:val="24"/>
            </w:rPr>
            <w:tab/>
          </w:r>
          <w:r>
            <w:rPr>
              <w:rStyle w:val="55"/>
              <w:rFonts w:ascii="Times New Roman" w:hAnsi="Times New Roman" w:eastAsia="Times New Roman" w:cs="Times New Roman"/>
              <w:sz w:val="24"/>
              <w:szCs w:val="24"/>
            </w:rPr>
            <w:t>3</w:t>
          </w:r>
          <w:r>
            <w:rPr>
              <w:rStyle w:val="55"/>
              <w:rFonts w:ascii="Times New Roman" w:hAnsi="Times New Roman" w:eastAsia="Times New Roman" w:cs="Times New Roman"/>
              <w:sz w:val="24"/>
              <w:szCs w:val="24"/>
            </w:rPr>
            <w:fldChar w:fldCharType="end"/>
          </w:r>
        </w:p>
        <w:p>
          <w:pPr>
            <w:tabs>
              <w:tab w:val="left" w:pos="880"/>
              <w:tab w:val="right" w:pos="9487"/>
            </w:tabs>
            <w:spacing w:before="0" w:after="100"/>
            <w:ind w:left="220" w:hanging="220"/>
            <w:jc w:val="both"/>
            <w:rPr>
              <w:rFonts w:ascii="Times New Roman" w:hAnsi="Times New Roman" w:eastAsia="Times New Roman" w:cs="Times New Roman"/>
              <w:sz w:val="24"/>
              <w:szCs w:val="24"/>
            </w:rPr>
          </w:pPr>
          <w:r>
            <w:fldChar w:fldCharType="begin"/>
          </w:r>
          <w:r>
            <w:instrText xml:space="preserve"> HYPERLINK \l "_heading=h.2et92p0" \h </w:instrText>
          </w:r>
          <w:r>
            <w:fldChar w:fldCharType="separate"/>
          </w:r>
          <w:r>
            <w:rPr>
              <w:rStyle w:val="55"/>
              <w:rFonts w:ascii="Times New Roman" w:hAnsi="Times New Roman" w:eastAsia="Times New Roman" w:cs="Times New Roman"/>
              <w:sz w:val="24"/>
              <w:szCs w:val="24"/>
            </w:rPr>
            <w:t>1.1.</w:t>
          </w:r>
          <w:r>
            <w:rPr>
              <w:rStyle w:val="55"/>
              <w:rFonts w:ascii="Times New Roman" w:hAnsi="Times New Roman" w:eastAsia="Times New Roman" w:cs="Times New Roman"/>
              <w:sz w:val="24"/>
              <w:szCs w:val="24"/>
            </w:rPr>
            <w:tab/>
          </w:r>
          <w:r>
            <w:rPr>
              <w:rStyle w:val="55"/>
              <w:rFonts w:ascii="Times New Roman" w:hAnsi="Times New Roman" w:eastAsia="Times New Roman" w:cs="Times New Roman"/>
              <w:sz w:val="24"/>
              <w:szCs w:val="24"/>
            </w:rPr>
            <w:t>Purpose</w:t>
          </w:r>
          <w:r>
            <w:rPr>
              <w:rStyle w:val="55"/>
              <w:rFonts w:ascii="Times New Roman" w:hAnsi="Times New Roman" w:eastAsia="Times New Roman" w:cs="Times New Roman"/>
              <w:sz w:val="24"/>
              <w:szCs w:val="24"/>
            </w:rPr>
            <w:tab/>
          </w:r>
          <w:r>
            <w:rPr>
              <w:rStyle w:val="55"/>
              <w:rFonts w:ascii="Times New Roman" w:hAnsi="Times New Roman" w:eastAsia="Times New Roman" w:cs="Times New Roman"/>
              <w:sz w:val="24"/>
              <w:szCs w:val="24"/>
            </w:rPr>
            <w:t>3</w:t>
          </w:r>
          <w:r>
            <w:rPr>
              <w:rStyle w:val="55"/>
              <w:rFonts w:ascii="Times New Roman" w:hAnsi="Times New Roman" w:eastAsia="Times New Roman" w:cs="Times New Roman"/>
              <w:sz w:val="24"/>
              <w:szCs w:val="24"/>
            </w:rPr>
            <w:fldChar w:fldCharType="end"/>
          </w:r>
        </w:p>
        <w:p>
          <w:pPr>
            <w:tabs>
              <w:tab w:val="left" w:pos="880"/>
              <w:tab w:val="right" w:pos="9487"/>
            </w:tabs>
            <w:spacing w:before="0" w:after="100"/>
            <w:ind w:left="220" w:hanging="220"/>
            <w:jc w:val="both"/>
            <w:rPr>
              <w:rFonts w:ascii="Times New Roman" w:hAnsi="Times New Roman" w:eastAsia="Times New Roman" w:cs="Times New Roman"/>
              <w:sz w:val="24"/>
              <w:szCs w:val="24"/>
            </w:rPr>
          </w:pPr>
          <w:r>
            <w:fldChar w:fldCharType="begin"/>
          </w:r>
          <w:r>
            <w:instrText xml:space="preserve"> HYPERLINK \l "_heading=h.tyjcwt" \h </w:instrText>
          </w:r>
          <w:r>
            <w:fldChar w:fldCharType="separate"/>
          </w:r>
          <w:r>
            <w:rPr>
              <w:rStyle w:val="55"/>
              <w:rFonts w:ascii="Times New Roman" w:hAnsi="Times New Roman" w:eastAsia="Times New Roman" w:cs="Times New Roman"/>
              <w:sz w:val="24"/>
              <w:szCs w:val="24"/>
            </w:rPr>
            <w:t>1.2.</w:t>
          </w:r>
          <w:r>
            <w:rPr>
              <w:rStyle w:val="55"/>
              <w:rFonts w:ascii="Times New Roman" w:hAnsi="Times New Roman" w:eastAsia="Times New Roman" w:cs="Times New Roman"/>
              <w:sz w:val="24"/>
              <w:szCs w:val="24"/>
            </w:rPr>
            <w:tab/>
          </w:r>
          <w:r>
            <w:rPr>
              <w:rStyle w:val="55"/>
              <w:rFonts w:ascii="Times New Roman" w:hAnsi="Times New Roman" w:eastAsia="Times New Roman" w:cs="Times New Roman"/>
              <w:sz w:val="24"/>
              <w:szCs w:val="24"/>
            </w:rPr>
            <w:t>Scope</w:t>
          </w:r>
          <w:r>
            <w:rPr>
              <w:rStyle w:val="55"/>
              <w:rFonts w:ascii="Times New Roman" w:hAnsi="Times New Roman" w:eastAsia="Times New Roman" w:cs="Times New Roman"/>
              <w:sz w:val="24"/>
              <w:szCs w:val="24"/>
            </w:rPr>
            <w:tab/>
          </w:r>
          <w:r>
            <w:rPr>
              <w:rStyle w:val="55"/>
              <w:rFonts w:ascii="Times New Roman" w:hAnsi="Times New Roman" w:eastAsia="Times New Roman" w:cs="Times New Roman"/>
              <w:sz w:val="24"/>
              <w:szCs w:val="24"/>
            </w:rPr>
            <w:t>3</w:t>
          </w:r>
          <w:r>
            <w:rPr>
              <w:rStyle w:val="55"/>
              <w:rFonts w:ascii="Times New Roman" w:hAnsi="Times New Roman" w:eastAsia="Times New Roman" w:cs="Times New Roman"/>
              <w:sz w:val="24"/>
              <w:szCs w:val="24"/>
            </w:rPr>
            <w:fldChar w:fldCharType="end"/>
          </w:r>
        </w:p>
        <w:p>
          <w:pPr>
            <w:tabs>
              <w:tab w:val="left" w:pos="880"/>
              <w:tab w:val="right" w:pos="9487"/>
            </w:tabs>
            <w:spacing w:before="0" w:after="100"/>
            <w:ind w:left="220" w:hanging="220"/>
            <w:jc w:val="both"/>
            <w:rPr>
              <w:rFonts w:ascii="Times New Roman" w:hAnsi="Times New Roman" w:eastAsia="Times New Roman" w:cs="Times New Roman"/>
              <w:sz w:val="24"/>
              <w:szCs w:val="24"/>
            </w:rPr>
          </w:pPr>
          <w:r>
            <w:fldChar w:fldCharType="begin"/>
          </w:r>
          <w:r>
            <w:instrText xml:space="preserve"> HYPERLINK \l "_heading=h.1t3h5sf" \h </w:instrText>
          </w:r>
          <w:r>
            <w:fldChar w:fldCharType="separate"/>
          </w:r>
          <w:r>
            <w:rPr>
              <w:rStyle w:val="55"/>
              <w:rFonts w:ascii="Times New Roman" w:hAnsi="Times New Roman" w:eastAsia="Times New Roman" w:cs="Times New Roman"/>
              <w:sz w:val="24"/>
              <w:szCs w:val="24"/>
            </w:rPr>
            <w:t>1.3.</w:t>
          </w:r>
          <w:r>
            <w:rPr>
              <w:rStyle w:val="55"/>
              <w:rFonts w:ascii="Times New Roman" w:hAnsi="Times New Roman" w:eastAsia="Times New Roman" w:cs="Times New Roman"/>
              <w:sz w:val="24"/>
              <w:szCs w:val="24"/>
            </w:rPr>
            <w:tab/>
          </w:r>
          <w:r>
            <w:rPr>
              <w:rStyle w:val="55"/>
              <w:rFonts w:ascii="Times New Roman" w:hAnsi="Times New Roman" w:eastAsia="Times New Roman" w:cs="Times New Roman"/>
              <w:sz w:val="24"/>
              <w:szCs w:val="24"/>
            </w:rPr>
            <w:t>Definitions, Acronyms, and Abbreviations</w:t>
          </w:r>
          <w:r>
            <w:rPr>
              <w:rStyle w:val="55"/>
              <w:rFonts w:ascii="Times New Roman" w:hAnsi="Times New Roman" w:eastAsia="Times New Roman" w:cs="Times New Roman"/>
              <w:sz w:val="24"/>
              <w:szCs w:val="24"/>
            </w:rPr>
            <w:tab/>
          </w:r>
          <w:r>
            <w:rPr>
              <w:rStyle w:val="55"/>
              <w:rFonts w:ascii="Times New Roman" w:hAnsi="Times New Roman" w:eastAsia="Times New Roman" w:cs="Times New Roman"/>
              <w:sz w:val="24"/>
              <w:szCs w:val="24"/>
            </w:rPr>
            <w:t>3</w:t>
          </w:r>
          <w:r>
            <w:rPr>
              <w:rStyle w:val="55"/>
              <w:rFonts w:ascii="Times New Roman" w:hAnsi="Times New Roman" w:eastAsia="Times New Roman" w:cs="Times New Roman"/>
              <w:sz w:val="24"/>
              <w:szCs w:val="24"/>
            </w:rPr>
            <w:fldChar w:fldCharType="end"/>
          </w:r>
        </w:p>
        <w:p>
          <w:pPr>
            <w:tabs>
              <w:tab w:val="left" w:pos="880"/>
              <w:tab w:val="right" w:pos="9487"/>
            </w:tabs>
            <w:spacing w:before="0" w:after="100"/>
            <w:ind w:left="220" w:hanging="220"/>
            <w:jc w:val="both"/>
            <w:rPr>
              <w:rFonts w:ascii="Times New Roman" w:hAnsi="Times New Roman" w:eastAsia="Times New Roman" w:cs="Times New Roman"/>
              <w:sz w:val="24"/>
              <w:szCs w:val="24"/>
            </w:rPr>
          </w:pPr>
          <w:r>
            <w:fldChar w:fldCharType="begin"/>
          </w:r>
          <w:r>
            <w:instrText xml:space="preserve"> HYPERLINK \l "_heading=h.4d34og8" \h </w:instrText>
          </w:r>
          <w:r>
            <w:fldChar w:fldCharType="separate"/>
          </w:r>
          <w:r>
            <w:rPr>
              <w:rStyle w:val="55"/>
              <w:rFonts w:ascii="Times New Roman" w:hAnsi="Times New Roman" w:eastAsia="Times New Roman" w:cs="Times New Roman"/>
              <w:sz w:val="24"/>
              <w:szCs w:val="24"/>
            </w:rPr>
            <w:t>1.4.</w:t>
          </w:r>
          <w:r>
            <w:rPr>
              <w:rStyle w:val="55"/>
              <w:rFonts w:ascii="Times New Roman" w:hAnsi="Times New Roman" w:eastAsia="Times New Roman" w:cs="Times New Roman"/>
              <w:sz w:val="24"/>
              <w:szCs w:val="24"/>
            </w:rPr>
            <w:tab/>
          </w:r>
          <w:r>
            <w:rPr>
              <w:rStyle w:val="55"/>
              <w:rFonts w:ascii="Times New Roman" w:hAnsi="Times New Roman" w:eastAsia="Times New Roman" w:cs="Times New Roman"/>
              <w:sz w:val="24"/>
              <w:szCs w:val="24"/>
            </w:rPr>
            <w:t>Document Overview</w:t>
          </w:r>
          <w:r>
            <w:rPr>
              <w:rStyle w:val="55"/>
              <w:rFonts w:ascii="Times New Roman" w:hAnsi="Times New Roman" w:eastAsia="Times New Roman" w:cs="Times New Roman"/>
              <w:sz w:val="24"/>
              <w:szCs w:val="24"/>
            </w:rPr>
            <w:tab/>
          </w:r>
          <w:r>
            <w:rPr>
              <w:rStyle w:val="55"/>
              <w:rFonts w:ascii="Times New Roman" w:hAnsi="Times New Roman" w:eastAsia="Times New Roman" w:cs="Times New Roman"/>
              <w:sz w:val="24"/>
              <w:szCs w:val="24"/>
            </w:rPr>
            <w:t>3</w:t>
          </w:r>
          <w:r>
            <w:rPr>
              <w:rStyle w:val="55"/>
              <w:rFonts w:ascii="Times New Roman" w:hAnsi="Times New Roman" w:eastAsia="Times New Roman" w:cs="Times New Roman"/>
              <w:sz w:val="24"/>
              <w:szCs w:val="24"/>
            </w:rPr>
            <w:fldChar w:fldCharType="end"/>
          </w:r>
        </w:p>
        <w:p>
          <w:pPr>
            <w:tabs>
              <w:tab w:val="left" w:pos="440"/>
              <w:tab w:val="right" w:pos="9487"/>
            </w:tabs>
            <w:spacing w:before="0" w:after="100"/>
            <w:jc w:val="both"/>
            <w:rPr>
              <w:rFonts w:ascii="Times New Roman" w:hAnsi="Times New Roman" w:eastAsia="Times New Roman" w:cs="Times New Roman"/>
              <w:sz w:val="24"/>
              <w:szCs w:val="24"/>
            </w:rPr>
          </w:pPr>
          <w:r>
            <w:fldChar w:fldCharType="begin"/>
          </w:r>
          <w:r>
            <w:instrText xml:space="preserve"> HYPERLINK \l "_heading=h.2s8eyo1" \h </w:instrText>
          </w:r>
          <w:r>
            <w:fldChar w:fldCharType="separate"/>
          </w:r>
          <w:r>
            <w:rPr>
              <w:rStyle w:val="55"/>
              <w:rFonts w:ascii="Times New Roman" w:hAnsi="Times New Roman" w:eastAsia="Times New Roman" w:cs="Times New Roman"/>
              <w:sz w:val="24"/>
              <w:szCs w:val="24"/>
            </w:rPr>
            <w:t>2.</w:t>
          </w:r>
          <w:r>
            <w:rPr>
              <w:rStyle w:val="55"/>
              <w:rFonts w:ascii="Times New Roman" w:hAnsi="Times New Roman" w:eastAsia="Times New Roman" w:cs="Times New Roman"/>
              <w:sz w:val="24"/>
              <w:szCs w:val="24"/>
            </w:rPr>
            <w:tab/>
          </w:r>
          <w:r>
            <w:rPr>
              <w:rStyle w:val="55"/>
              <w:rFonts w:ascii="Times New Roman" w:hAnsi="Times New Roman" w:eastAsia="Times New Roman" w:cs="Times New Roman"/>
              <w:sz w:val="24"/>
              <w:szCs w:val="24"/>
            </w:rPr>
            <w:t>Product/Service Description</w:t>
          </w:r>
          <w:r>
            <w:rPr>
              <w:rStyle w:val="55"/>
              <w:rFonts w:ascii="Times New Roman" w:hAnsi="Times New Roman" w:eastAsia="Times New Roman" w:cs="Times New Roman"/>
              <w:sz w:val="24"/>
              <w:szCs w:val="24"/>
            </w:rPr>
            <w:tab/>
          </w:r>
          <w:r>
            <w:rPr>
              <w:rStyle w:val="55"/>
              <w:rFonts w:ascii="Times New Roman" w:hAnsi="Times New Roman" w:eastAsia="Times New Roman" w:cs="Times New Roman"/>
              <w:sz w:val="24"/>
              <w:szCs w:val="24"/>
            </w:rPr>
            <w:t>3</w:t>
          </w:r>
          <w:r>
            <w:rPr>
              <w:rStyle w:val="55"/>
              <w:rFonts w:ascii="Times New Roman" w:hAnsi="Times New Roman" w:eastAsia="Times New Roman" w:cs="Times New Roman"/>
              <w:sz w:val="24"/>
              <w:szCs w:val="24"/>
            </w:rPr>
            <w:fldChar w:fldCharType="end"/>
          </w:r>
        </w:p>
        <w:p>
          <w:pPr>
            <w:tabs>
              <w:tab w:val="left" w:pos="880"/>
              <w:tab w:val="right" w:pos="9487"/>
            </w:tabs>
            <w:spacing w:before="0" w:after="100"/>
            <w:ind w:left="220" w:hanging="220"/>
            <w:jc w:val="both"/>
            <w:rPr>
              <w:rFonts w:ascii="Times New Roman" w:hAnsi="Times New Roman" w:eastAsia="Times New Roman" w:cs="Times New Roman"/>
              <w:sz w:val="24"/>
              <w:szCs w:val="24"/>
            </w:rPr>
          </w:pPr>
          <w:r>
            <w:fldChar w:fldCharType="begin"/>
          </w:r>
          <w:r>
            <w:instrText xml:space="preserve"> HYPERLINK \l "_heading=h.17dp8vu" \h </w:instrText>
          </w:r>
          <w:r>
            <w:fldChar w:fldCharType="separate"/>
          </w:r>
          <w:r>
            <w:rPr>
              <w:rStyle w:val="55"/>
              <w:rFonts w:ascii="Times New Roman" w:hAnsi="Times New Roman" w:eastAsia="Times New Roman" w:cs="Times New Roman"/>
              <w:sz w:val="24"/>
              <w:szCs w:val="24"/>
            </w:rPr>
            <w:t>2.1.</w:t>
          </w:r>
          <w:r>
            <w:rPr>
              <w:rStyle w:val="55"/>
              <w:rFonts w:ascii="Times New Roman" w:hAnsi="Times New Roman" w:eastAsia="Times New Roman" w:cs="Times New Roman"/>
              <w:sz w:val="24"/>
              <w:szCs w:val="24"/>
            </w:rPr>
            <w:tab/>
          </w:r>
          <w:r>
            <w:rPr>
              <w:rStyle w:val="55"/>
              <w:rFonts w:ascii="Times New Roman" w:hAnsi="Times New Roman" w:eastAsia="Times New Roman" w:cs="Times New Roman"/>
              <w:sz w:val="24"/>
              <w:szCs w:val="24"/>
            </w:rPr>
            <w:t>Product Context</w:t>
          </w:r>
          <w:r>
            <w:rPr>
              <w:rStyle w:val="55"/>
              <w:rFonts w:ascii="Times New Roman" w:hAnsi="Times New Roman" w:eastAsia="Times New Roman" w:cs="Times New Roman"/>
              <w:sz w:val="24"/>
              <w:szCs w:val="24"/>
            </w:rPr>
            <w:tab/>
          </w:r>
          <w:r>
            <w:rPr>
              <w:rStyle w:val="55"/>
              <w:rFonts w:ascii="Times New Roman" w:hAnsi="Times New Roman" w:eastAsia="Times New Roman" w:cs="Times New Roman"/>
              <w:sz w:val="24"/>
              <w:szCs w:val="24"/>
            </w:rPr>
            <w:t>3</w:t>
          </w:r>
          <w:r>
            <w:rPr>
              <w:rStyle w:val="55"/>
              <w:rFonts w:ascii="Times New Roman" w:hAnsi="Times New Roman" w:eastAsia="Times New Roman" w:cs="Times New Roman"/>
              <w:sz w:val="24"/>
              <w:szCs w:val="24"/>
            </w:rPr>
            <w:fldChar w:fldCharType="end"/>
          </w:r>
        </w:p>
        <w:p>
          <w:pPr>
            <w:tabs>
              <w:tab w:val="left" w:pos="880"/>
              <w:tab w:val="right" w:pos="9487"/>
            </w:tabs>
            <w:spacing w:before="0" w:after="100"/>
            <w:ind w:left="220" w:hanging="220"/>
            <w:jc w:val="both"/>
            <w:rPr>
              <w:rFonts w:ascii="Times New Roman" w:hAnsi="Times New Roman" w:eastAsia="Times New Roman" w:cs="Times New Roman"/>
              <w:sz w:val="24"/>
              <w:szCs w:val="24"/>
            </w:rPr>
          </w:pPr>
          <w:r>
            <w:fldChar w:fldCharType="begin"/>
          </w:r>
          <w:r>
            <w:instrText xml:space="preserve"> HYPERLINK \l "_heading=h.3rdcrjn" \h </w:instrText>
          </w:r>
          <w:r>
            <w:fldChar w:fldCharType="separate"/>
          </w:r>
          <w:r>
            <w:rPr>
              <w:rStyle w:val="55"/>
              <w:rFonts w:ascii="Times New Roman" w:hAnsi="Times New Roman" w:eastAsia="Times New Roman" w:cs="Times New Roman"/>
              <w:sz w:val="24"/>
              <w:szCs w:val="24"/>
            </w:rPr>
            <w:t>2.2.</w:t>
          </w:r>
          <w:r>
            <w:rPr>
              <w:rStyle w:val="55"/>
              <w:rFonts w:ascii="Times New Roman" w:hAnsi="Times New Roman" w:eastAsia="Times New Roman" w:cs="Times New Roman"/>
              <w:sz w:val="24"/>
              <w:szCs w:val="24"/>
            </w:rPr>
            <w:tab/>
          </w:r>
          <w:r>
            <w:rPr>
              <w:rStyle w:val="55"/>
              <w:rFonts w:ascii="Times New Roman" w:hAnsi="Times New Roman" w:eastAsia="Times New Roman" w:cs="Times New Roman"/>
              <w:sz w:val="24"/>
              <w:szCs w:val="24"/>
            </w:rPr>
            <w:t>User Characteristics</w:t>
          </w:r>
          <w:r>
            <w:rPr>
              <w:rStyle w:val="55"/>
              <w:rFonts w:ascii="Times New Roman" w:hAnsi="Times New Roman" w:eastAsia="Times New Roman" w:cs="Times New Roman"/>
              <w:sz w:val="24"/>
              <w:szCs w:val="24"/>
            </w:rPr>
            <w:tab/>
          </w:r>
          <w:r>
            <w:rPr>
              <w:rStyle w:val="55"/>
              <w:rFonts w:ascii="Times New Roman" w:hAnsi="Times New Roman" w:eastAsia="Times New Roman" w:cs="Times New Roman"/>
              <w:sz w:val="24"/>
              <w:szCs w:val="24"/>
            </w:rPr>
            <w:t>3</w:t>
          </w:r>
          <w:r>
            <w:rPr>
              <w:rStyle w:val="55"/>
              <w:rFonts w:ascii="Times New Roman" w:hAnsi="Times New Roman" w:eastAsia="Times New Roman" w:cs="Times New Roman"/>
              <w:sz w:val="24"/>
              <w:szCs w:val="24"/>
            </w:rPr>
            <w:fldChar w:fldCharType="end"/>
          </w:r>
        </w:p>
        <w:p>
          <w:pPr>
            <w:tabs>
              <w:tab w:val="left" w:pos="440"/>
              <w:tab w:val="right" w:pos="9487"/>
            </w:tabs>
            <w:spacing w:before="0" w:after="100"/>
            <w:jc w:val="both"/>
            <w:rPr>
              <w:rFonts w:ascii="Times New Roman" w:hAnsi="Times New Roman" w:eastAsia="Times New Roman" w:cs="Times New Roman"/>
              <w:sz w:val="24"/>
              <w:szCs w:val="24"/>
            </w:rPr>
          </w:pPr>
          <w:r>
            <w:fldChar w:fldCharType="begin"/>
          </w:r>
          <w:r>
            <w:instrText xml:space="preserve"> HYPERLINK \l "_heading=h.26in1rg" \h </w:instrText>
          </w:r>
          <w:r>
            <w:fldChar w:fldCharType="separate"/>
          </w:r>
          <w:r>
            <w:rPr>
              <w:rStyle w:val="55"/>
              <w:rFonts w:ascii="Times New Roman" w:hAnsi="Times New Roman" w:eastAsia="Times New Roman" w:cs="Times New Roman"/>
              <w:sz w:val="24"/>
              <w:szCs w:val="24"/>
            </w:rPr>
            <w:t>3.</w:t>
          </w:r>
          <w:r>
            <w:rPr>
              <w:rStyle w:val="55"/>
              <w:rFonts w:ascii="Times New Roman" w:hAnsi="Times New Roman" w:eastAsia="Times New Roman" w:cs="Times New Roman"/>
              <w:sz w:val="24"/>
              <w:szCs w:val="24"/>
            </w:rPr>
            <w:tab/>
          </w:r>
          <w:r>
            <w:rPr>
              <w:rStyle w:val="55"/>
              <w:rFonts w:ascii="Times New Roman" w:hAnsi="Times New Roman" w:eastAsia="Times New Roman" w:cs="Times New Roman"/>
              <w:sz w:val="24"/>
              <w:szCs w:val="24"/>
            </w:rPr>
            <w:t>Requirements</w:t>
          </w:r>
          <w:r>
            <w:rPr>
              <w:rStyle w:val="55"/>
              <w:rFonts w:ascii="Times New Roman" w:hAnsi="Times New Roman" w:eastAsia="Times New Roman" w:cs="Times New Roman"/>
              <w:sz w:val="24"/>
              <w:szCs w:val="24"/>
            </w:rPr>
            <w:tab/>
          </w:r>
          <w:r>
            <w:rPr>
              <w:rStyle w:val="55"/>
              <w:rFonts w:ascii="Times New Roman" w:hAnsi="Times New Roman" w:eastAsia="Times New Roman" w:cs="Times New Roman"/>
              <w:sz w:val="24"/>
              <w:szCs w:val="24"/>
            </w:rPr>
            <w:t>3</w:t>
          </w:r>
          <w:r>
            <w:rPr>
              <w:rStyle w:val="55"/>
              <w:rFonts w:ascii="Times New Roman" w:hAnsi="Times New Roman" w:eastAsia="Times New Roman" w:cs="Times New Roman"/>
              <w:sz w:val="24"/>
              <w:szCs w:val="24"/>
            </w:rPr>
            <w:fldChar w:fldCharType="end"/>
          </w:r>
        </w:p>
        <w:p>
          <w:pPr>
            <w:tabs>
              <w:tab w:val="left" w:pos="880"/>
              <w:tab w:val="right" w:pos="9487"/>
            </w:tabs>
            <w:spacing w:before="0" w:after="100"/>
            <w:ind w:left="220" w:hanging="220"/>
            <w:jc w:val="both"/>
            <w:rPr>
              <w:rFonts w:ascii="Times New Roman" w:hAnsi="Times New Roman" w:eastAsia="Times New Roman" w:cs="Times New Roman"/>
              <w:sz w:val="24"/>
              <w:szCs w:val="24"/>
            </w:rPr>
          </w:pPr>
          <w:r>
            <w:fldChar w:fldCharType="begin"/>
          </w:r>
          <w:r>
            <w:instrText xml:space="preserve"> HYPERLINK \l "_heading=h.lnxbz9" \h </w:instrText>
          </w:r>
          <w:r>
            <w:fldChar w:fldCharType="separate"/>
          </w:r>
          <w:r>
            <w:rPr>
              <w:rStyle w:val="55"/>
              <w:rFonts w:ascii="Times New Roman" w:hAnsi="Times New Roman" w:eastAsia="Times New Roman" w:cs="Times New Roman"/>
              <w:sz w:val="24"/>
              <w:szCs w:val="24"/>
            </w:rPr>
            <w:t>3.1.</w:t>
          </w:r>
          <w:r>
            <w:rPr>
              <w:rStyle w:val="55"/>
              <w:rFonts w:ascii="Times New Roman" w:hAnsi="Times New Roman" w:eastAsia="Times New Roman" w:cs="Times New Roman"/>
              <w:sz w:val="24"/>
              <w:szCs w:val="24"/>
            </w:rPr>
            <w:tab/>
          </w:r>
          <w:r>
            <w:rPr>
              <w:rStyle w:val="55"/>
              <w:rFonts w:ascii="Times New Roman" w:hAnsi="Times New Roman" w:eastAsia="Times New Roman" w:cs="Times New Roman"/>
              <w:sz w:val="24"/>
              <w:szCs w:val="24"/>
            </w:rPr>
            <w:t>Functional Requirements</w:t>
          </w:r>
          <w:r>
            <w:rPr>
              <w:rStyle w:val="55"/>
              <w:rFonts w:ascii="Times New Roman" w:hAnsi="Times New Roman" w:eastAsia="Times New Roman" w:cs="Times New Roman"/>
              <w:sz w:val="24"/>
              <w:szCs w:val="24"/>
            </w:rPr>
            <w:tab/>
          </w:r>
          <w:r>
            <w:rPr>
              <w:rStyle w:val="55"/>
              <w:rFonts w:ascii="Times New Roman" w:hAnsi="Times New Roman" w:eastAsia="Times New Roman" w:cs="Times New Roman"/>
              <w:sz w:val="24"/>
              <w:szCs w:val="24"/>
            </w:rPr>
            <w:t>4</w:t>
          </w:r>
          <w:r>
            <w:rPr>
              <w:rStyle w:val="55"/>
              <w:rFonts w:ascii="Times New Roman" w:hAnsi="Times New Roman" w:eastAsia="Times New Roman" w:cs="Times New Roman"/>
              <w:sz w:val="24"/>
              <w:szCs w:val="24"/>
            </w:rPr>
            <w:fldChar w:fldCharType="end"/>
          </w:r>
        </w:p>
        <w:p>
          <w:pPr>
            <w:tabs>
              <w:tab w:val="left" w:pos="880"/>
              <w:tab w:val="right" w:pos="9487"/>
            </w:tabs>
            <w:spacing w:before="0" w:after="100"/>
            <w:ind w:left="220" w:hanging="220"/>
            <w:jc w:val="both"/>
            <w:rPr>
              <w:rFonts w:ascii="Times New Roman" w:hAnsi="Times New Roman" w:eastAsia="Times New Roman" w:cs="Times New Roman"/>
              <w:sz w:val="24"/>
              <w:szCs w:val="24"/>
            </w:rPr>
          </w:pPr>
          <w:r>
            <w:fldChar w:fldCharType="begin"/>
          </w:r>
          <w:r>
            <w:instrText xml:space="preserve"> HYPERLINK \l "_heading=h.35nkun2" \h </w:instrText>
          </w:r>
          <w:r>
            <w:fldChar w:fldCharType="separate"/>
          </w:r>
          <w:r>
            <w:rPr>
              <w:rStyle w:val="55"/>
              <w:rFonts w:ascii="Times New Roman" w:hAnsi="Times New Roman" w:eastAsia="Times New Roman" w:cs="Times New Roman"/>
              <w:sz w:val="24"/>
              <w:szCs w:val="24"/>
            </w:rPr>
            <w:t>3.2.</w:t>
          </w:r>
          <w:r>
            <w:rPr>
              <w:rStyle w:val="55"/>
              <w:rFonts w:ascii="Times New Roman" w:hAnsi="Times New Roman" w:eastAsia="Times New Roman" w:cs="Times New Roman"/>
              <w:sz w:val="24"/>
              <w:szCs w:val="24"/>
            </w:rPr>
            <w:tab/>
          </w:r>
          <w:r>
            <w:rPr>
              <w:rStyle w:val="55"/>
              <w:rFonts w:ascii="Times New Roman" w:hAnsi="Times New Roman" w:eastAsia="Times New Roman" w:cs="Times New Roman"/>
              <w:sz w:val="24"/>
              <w:szCs w:val="24"/>
            </w:rPr>
            <w:t>User Interface Requirements</w:t>
          </w:r>
          <w:r>
            <w:rPr>
              <w:rStyle w:val="55"/>
              <w:rFonts w:ascii="Times New Roman" w:hAnsi="Times New Roman" w:eastAsia="Times New Roman" w:cs="Times New Roman"/>
              <w:sz w:val="24"/>
              <w:szCs w:val="24"/>
            </w:rPr>
            <w:tab/>
          </w:r>
          <w:r>
            <w:rPr>
              <w:rStyle w:val="55"/>
              <w:rFonts w:ascii="Times New Roman" w:hAnsi="Times New Roman" w:eastAsia="Times New Roman" w:cs="Times New Roman"/>
              <w:sz w:val="24"/>
              <w:szCs w:val="24"/>
            </w:rPr>
            <w:t>4</w:t>
          </w:r>
          <w:r>
            <w:rPr>
              <w:rStyle w:val="55"/>
              <w:rFonts w:ascii="Times New Roman" w:hAnsi="Times New Roman" w:eastAsia="Times New Roman" w:cs="Times New Roman"/>
              <w:sz w:val="24"/>
              <w:szCs w:val="24"/>
            </w:rPr>
            <w:fldChar w:fldCharType="end"/>
          </w:r>
        </w:p>
        <w:p>
          <w:pPr>
            <w:tabs>
              <w:tab w:val="left" w:pos="880"/>
              <w:tab w:val="right" w:pos="9487"/>
            </w:tabs>
            <w:spacing w:before="0" w:after="100"/>
            <w:ind w:left="220" w:hanging="220"/>
            <w:jc w:val="both"/>
            <w:rPr>
              <w:rFonts w:ascii="Times New Roman" w:hAnsi="Times New Roman" w:eastAsia="Times New Roman" w:cs="Times New Roman"/>
              <w:sz w:val="24"/>
              <w:szCs w:val="24"/>
            </w:rPr>
          </w:pPr>
          <w:r>
            <w:fldChar w:fldCharType="begin"/>
          </w:r>
          <w:r>
            <w:instrText xml:space="preserve"> HYPERLINK \l "_heading=h.1ksv4uv" \h </w:instrText>
          </w:r>
          <w:r>
            <w:fldChar w:fldCharType="separate"/>
          </w:r>
          <w:r>
            <w:rPr>
              <w:rStyle w:val="55"/>
              <w:rFonts w:ascii="Times New Roman" w:hAnsi="Times New Roman" w:eastAsia="Times New Roman" w:cs="Times New Roman"/>
              <w:sz w:val="24"/>
              <w:szCs w:val="24"/>
            </w:rPr>
            <w:t>3.3.</w:t>
          </w:r>
          <w:r>
            <w:rPr>
              <w:rStyle w:val="55"/>
              <w:rFonts w:ascii="Times New Roman" w:hAnsi="Times New Roman" w:eastAsia="Times New Roman" w:cs="Times New Roman"/>
              <w:sz w:val="24"/>
              <w:szCs w:val="24"/>
            </w:rPr>
            <w:tab/>
          </w:r>
          <w:r>
            <w:rPr>
              <w:rStyle w:val="55"/>
              <w:rFonts w:ascii="Times New Roman" w:hAnsi="Times New Roman" w:eastAsia="Times New Roman" w:cs="Times New Roman"/>
              <w:sz w:val="24"/>
              <w:szCs w:val="24"/>
            </w:rPr>
            <w:t>Usability</w:t>
          </w:r>
          <w:r>
            <w:rPr>
              <w:rStyle w:val="55"/>
              <w:rFonts w:ascii="Times New Roman" w:hAnsi="Times New Roman" w:eastAsia="Times New Roman" w:cs="Times New Roman"/>
              <w:sz w:val="24"/>
              <w:szCs w:val="24"/>
            </w:rPr>
            <w:tab/>
          </w:r>
          <w:r>
            <w:rPr>
              <w:rStyle w:val="55"/>
              <w:rFonts w:ascii="Times New Roman" w:hAnsi="Times New Roman" w:eastAsia="Times New Roman" w:cs="Times New Roman"/>
              <w:sz w:val="24"/>
              <w:szCs w:val="24"/>
            </w:rPr>
            <w:t>4</w:t>
          </w:r>
          <w:r>
            <w:rPr>
              <w:rStyle w:val="55"/>
              <w:rFonts w:ascii="Times New Roman" w:hAnsi="Times New Roman" w:eastAsia="Times New Roman" w:cs="Times New Roman"/>
              <w:sz w:val="24"/>
              <w:szCs w:val="24"/>
            </w:rPr>
            <w:fldChar w:fldCharType="end"/>
          </w:r>
        </w:p>
        <w:p>
          <w:pPr>
            <w:tabs>
              <w:tab w:val="left" w:pos="880"/>
              <w:tab w:val="right" w:pos="9487"/>
            </w:tabs>
            <w:spacing w:before="0" w:after="100"/>
            <w:ind w:left="220" w:hanging="220"/>
            <w:jc w:val="both"/>
            <w:rPr>
              <w:rFonts w:ascii="Times New Roman" w:hAnsi="Times New Roman" w:eastAsia="Times New Roman" w:cs="Times New Roman"/>
              <w:sz w:val="24"/>
              <w:szCs w:val="24"/>
            </w:rPr>
          </w:pPr>
          <w:r>
            <w:fldChar w:fldCharType="begin"/>
          </w:r>
          <w:r>
            <w:instrText xml:space="preserve"> HYPERLINK \l "_heading=h.44sinio" \h </w:instrText>
          </w:r>
          <w:r>
            <w:fldChar w:fldCharType="separate"/>
          </w:r>
          <w:r>
            <w:rPr>
              <w:rStyle w:val="55"/>
              <w:rFonts w:ascii="Times New Roman" w:hAnsi="Times New Roman" w:eastAsia="Times New Roman" w:cs="Times New Roman"/>
              <w:sz w:val="24"/>
              <w:szCs w:val="24"/>
            </w:rPr>
            <w:t>3.4.</w:t>
          </w:r>
          <w:r>
            <w:rPr>
              <w:rStyle w:val="55"/>
              <w:rFonts w:ascii="Times New Roman" w:hAnsi="Times New Roman" w:eastAsia="Times New Roman" w:cs="Times New Roman"/>
              <w:sz w:val="24"/>
              <w:szCs w:val="24"/>
            </w:rPr>
            <w:tab/>
          </w:r>
          <w:r>
            <w:rPr>
              <w:rStyle w:val="55"/>
              <w:rFonts w:ascii="Times New Roman" w:hAnsi="Times New Roman" w:eastAsia="Times New Roman" w:cs="Times New Roman"/>
              <w:sz w:val="24"/>
              <w:szCs w:val="24"/>
            </w:rPr>
            <w:t>Data Management</w:t>
          </w:r>
          <w:r>
            <w:rPr>
              <w:rStyle w:val="55"/>
              <w:rFonts w:ascii="Times New Roman" w:hAnsi="Times New Roman" w:eastAsia="Times New Roman" w:cs="Times New Roman"/>
              <w:sz w:val="24"/>
              <w:szCs w:val="24"/>
            </w:rPr>
            <w:tab/>
          </w:r>
          <w:r>
            <w:rPr>
              <w:rStyle w:val="55"/>
              <w:rFonts w:ascii="Times New Roman" w:hAnsi="Times New Roman" w:eastAsia="Times New Roman" w:cs="Times New Roman"/>
              <w:sz w:val="24"/>
              <w:szCs w:val="24"/>
            </w:rPr>
            <w:t>4</w:t>
          </w:r>
          <w:r>
            <w:rPr>
              <w:rStyle w:val="55"/>
              <w:rFonts w:ascii="Times New Roman" w:hAnsi="Times New Roman" w:eastAsia="Times New Roman" w:cs="Times New Roman"/>
              <w:sz w:val="24"/>
              <w:szCs w:val="24"/>
            </w:rPr>
            <w:fldChar w:fldCharType="end"/>
          </w:r>
        </w:p>
        <w:p>
          <w:pPr>
            <w:tabs>
              <w:tab w:val="left" w:pos="440"/>
              <w:tab w:val="right" w:pos="9487"/>
            </w:tabs>
            <w:spacing w:before="0" w:after="100"/>
            <w:jc w:val="both"/>
            <w:rPr>
              <w:color w:val="000000"/>
            </w:rPr>
          </w:pPr>
          <w:r>
            <w:fldChar w:fldCharType="begin"/>
          </w:r>
          <w:r>
            <w:instrText xml:space="preserve"> HYPERLINK \l "_heading=h.2jxsxqh" \h </w:instrText>
          </w:r>
          <w:r>
            <w:fldChar w:fldCharType="separate"/>
          </w:r>
          <w:r>
            <w:rPr>
              <w:rStyle w:val="55"/>
              <w:rFonts w:ascii="Times New Roman" w:hAnsi="Times New Roman" w:eastAsia="Times New Roman" w:cs="Times New Roman"/>
              <w:sz w:val="24"/>
              <w:szCs w:val="24"/>
            </w:rPr>
            <w:t>4.</w:t>
          </w:r>
          <w:r>
            <w:rPr>
              <w:rStyle w:val="55"/>
              <w:rFonts w:ascii="Times New Roman" w:hAnsi="Times New Roman" w:eastAsia="Times New Roman" w:cs="Times New Roman"/>
              <w:sz w:val="24"/>
              <w:szCs w:val="24"/>
            </w:rPr>
            <w:tab/>
          </w:r>
          <w:r>
            <w:rPr>
              <w:rStyle w:val="55"/>
              <w:rFonts w:ascii="Times New Roman" w:hAnsi="Times New Roman" w:eastAsia="Times New Roman" w:cs="Times New Roman"/>
              <w:sz w:val="24"/>
              <w:szCs w:val="24"/>
            </w:rPr>
            <w:t>User Scenarios/Use Cases</w:t>
          </w:r>
          <w:r>
            <w:rPr>
              <w:rStyle w:val="55"/>
              <w:rFonts w:ascii="Times New Roman" w:hAnsi="Times New Roman" w:eastAsia="Times New Roman" w:cs="Times New Roman"/>
              <w:sz w:val="24"/>
              <w:szCs w:val="24"/>
            </w:rPr>
            <w:tab/>
          </w:r>
          <w:r>
            <w:rPr>
              <w:rStyle w:val="55"/>
              <w:rFonts w:ascii="Times New Roman" w:hAnsi="Times New Roman" w:eastAsia="Times New Roman" w:cs="Times New Roman"/>
              <w:sz w:val="24"/>
              <w:szCs w:val="24"/>
            </w:rPr>
            <w:t>4</w:t>
          </w:r>
          <w:r>
            <w:rPr>
              <w:rStyle w:val="55"/>
              <w:rFonts w:ascii="Times New Roman" w:hAnsi="Times New Roman" w:eastAsia="Times New Roman" w:cs="Times New Roman"/>
              <w:sz w:val="24"/>
              <w:szCs w:val="24"/>
            </w:rPr>
            <w:fldChar w:fldCharType="end"/>
          </w:r>
        </w:p>
        <w:p>
          <w:pPr>
            <w:jc w:val="both"/>
          </w:pPr>
          <w:r>
            <w:fldChar w:fldCharType="end"/>
          </w:r>
        </w:p>
        <w:p>
          <w:pPr>
            <w:sectPr>
              <w:type w:val="continuous"/>
              <w:pgSz w:w="11906" w:h="16838"/>
              <w:pgMar w:top="1418" w:right="992" w:bottom="1418" w:left="1418" w:header="680" w:footer="0" w:gutter="0"/>
              <w:cols w:space="720" w:num="1"/>
              <w:formProt w:val="0"/>
              <w:docGrid w:linePitch="100" w:charSpace="4096"/>
            </w:sectPr>
          </w:pPr>
        </w:p>
      </w:sdtContent>
    </w:sdt>
    <w:p>
      <w:pPr>
        <w:tabs>
          <w:tab w:val="left" w:pos="2796"/>
        </w:tabs>
        <w:jc w:val="both"/>
        <w:rPr>
          <w:rFonts w:ascii="Times New Roman" w:hAnsi="Times New Roman" w:eastAsia="Times New Roman" w:cs="Times New Roman"/>
          <w:sz w:val="24"/>
          <w:szCs w:val="24"/>
        </w:rPr>
      </w:pPr>
    </w:p>
    <w:p>
      <w:pPr>
        <w:tabs>
          <w:tab w:val="left" w:pos="2796"/>
        </w:tabs>
        <w:jc w:val="both"/>
        <w:rPr>
          <w:rFonts w:ascii="Times New Roman" w:hAnsi="Times New Roman" w:eastAsia="Times New Roman" w:cs="Times New Roman"/>
          <w:sz w:val="24"/>
          <w:szCs w:val="24"/>
        </w:rPr>
      </w:pPr>
    </w:p>
    <w:p>
      <w:pPr>
        <w:tabs>
          <w:tab w:val="left" w:pos="2796"/>
        </w:tabs>
        <w:jc w:val="both"/>
        <w:rPr>
          <w:rFonts w:ascii="Times New Roman" w:hAnsi="Times New Roman" w:eastAsia="Times New Roman" w:cs="Times New Roman"/>
          <w:sz w:val="24"/>
          <w:szCs w:val="24"/>
        </w:rPr>
      </w:pPr>
    </w:p>
    <w:p>
      <w:pPr>
        <w:tabs>
          <w:tab w:val="left" w:pos="2796"/>
        </w:tabs>
        <w:jc w:val="both"/>
        <w:rPr>
          <w:rFonts w:ascii="Times New Roman" w:hAnsi="Times New Roman" w:eastAsia="Times New Roman" w:cs="Times New Roman"/>
          <w:sz w:val="24"/>
          <w:szCs w:val="24"/>
        </w:rPr>
      </w:pPr>
    </w:p>
    <w:p>
      <w:pPr>
        <w:tabs>
          <w:tab w:val="left" w:pos="2796"/>
        </w:tabs>
        <w:jc w:val="both"/>
        <w:rPr>
          <w:rFonts w:ascii="Times New Roman" w:hAnsi="Times New Roman" w:eastAsia="Times New Roman" w:cs="Times New Roman"/>
          <w:sz w:val="24"/>
          <w:szCs w:val="24"/>
        </w:rPr>
      </w:pPr>
    </w:p>
    <w:p>
      <w:pPr>
        <w:tabs>
          <w:tab w:val="left" w:pos="2796"/>
        </w:tabs>
        <w:jc w:val="both"/>
        <w:rPr>
          <w:rFonts w:ascii="Times New Roman" w:hAnsi="Times New Roman" w:eastAsia="Times New Roman" w:cs="Times New Roman"/>
          <w:sz w:val="24"/>
          <w:szCs w:val="24"/>
        </w:rPr>
      </w:pPr>
    </w:p>
    <w:p>
      <w:pPr>
        <w:tabs>
          <w:tab w:val="left" w:pos="2796"/>
        </w:tabs>
        <w:jc w:val="both"/>
        <w:rPr>
          <w:rFonts w:ascii="Times New Roman" w:hAnsi="Times New Roman" w:eastAsia="Times New Roman" w:cs="Times New Roman"/>
          <w:sz w:val="24"/>
          <w:szCs w:val="24"/>
        </w:rPr>
      </w:pPr>
    </w:p>
    <w:p>
      <w:pPr>
        <w:tabs>
          <w:tab w:val="left" w:pos="2796"/>
        </w:tabs>
        <w:jc w:val="both"/>
        <w:rPr>
          <w:rFonts w:ascii="Times New Roman" w:hAnsi="Times New Roman" w:eastAsia="Times New Roman" w:cs="Times New Roman"/>
          <w:sz w:val="24"/>
          <w:szCs w:val="24"/>
        </w:rPr>
      </w:pPr>
    </w:p>
    <w:p>
      <w:pPr>
        <w:tabs>
          <w:tab w:val="left" w:pos="2796"/>
        </w:tabs>
        <w:jc w:val="both"/>
        <w:rPr>
          <w:rFonts w:ascii="Times New Roman" w:hAnsi="Times New Roman" w:eastAsia="Times New Roman" w:cs="Times New Roman"/>
          <w:sz w:val="24"/>
          <w:szCs w:val="24"/>
        </w:rPr>
      </w:pPr>
    </w:p>
    <w:p>
      <w:pPr>
        <w:tabs>
          <w:tab w:val="left" w:pos="2796"/>
        </w:tabs>
        <w:jc w:val="both"/>
        <w:rPr>
          <w:rFonts w:ascii="Times New Roman" w:hAnsi="Times New Roman" w:eastAsia="Times New Roman" w:cs="Times New Roman"/>
          <w:sz w:val="24"/>
          <w:szCs w:val="24"/>
        </w:rPr>
      </w:pPr>
    </w:p>
    <w:p>
      <w:pPr>
        <w:tabs>
          <w:tab w:val="left" w:pos="2796"/>
        </w:tabs>
        <w:jc w:val="both"/>
        <w:rPr>
          <w:rFonts w:ascii="Times New Roman" w:hAnsi="Times New Roman" w:eastAsia="Times New Roman" w:cs="Times New Roman"/>
          <w:sz w:val="24"/>
          <w:szCs w:val="24"/>
        </w:rPr>
      </w:pPr>
    </w:p>
    <w:p>
      <w:pPr>
        <w:pStyle w:val="2"/>
        <w:numPr>
          <w:ilvl w:val="0"/>
          <w:numId w:val="2"/>
        </w:numPr>
        <w:jc w:val="both"/>
      </w:pPr>
      <w:bookmarkStart w:id="3" w:name="_heading=h.3znysh7"/>
      <w:bookmarkEnd w:id="3"/>
      <w:r>
        <w:t>Introduction</w:t>
      </w:r>
    </w:p>
    <w:p>
      <w:pPr>
        <w:spacing w:before="120"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application is written in Java and is designated for teachers to monitor the assignment and assessment of the MAP</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discipline. It pro</w:t>
      </w:r>
      <w:r>
        <w:rPr>
          <w:rFonts w:ascii="Times New Roman" w:hAnsi="Times New Roman" w:eastAsia="Times New Roman" w:cs="Times New Roman"/>
          <w:sz w:val="24"/>
          <w:szCs w:val="24"/>
        </w:rPr>
        <w:t>vides an easy way to manage the students’ grades and their assignments. The application keeps track of the deadlines and automatically calculates the grade for an assignment delivered late, considering the penalty. Information about students can be updated and also there is the possibility to remove a student, an assignment or a grade.</w:t>
      </w:r>
    </w:p>
    <w:p>
      <w:pPr>
        <w:spacing w:before="120" w:after="0" w:line="240" w:lineRule="auto"/>
        <w:jc w:val="both"/>
        <w:rPr>
          <w:rFonts w:ascii="Times New Roman" w:hAnsi="Times New Roman" w:eastAsia="Times New Roman" w:cs="Times New Roman"/>
          <w:sz w:val="24"/>
          <w:szCs w:val="24"/>
        </w:rPr>
      </w:pPr>
    </w:p>
    <w:p>
      <w:pPr>
        <w:pStyle w:val="3"/>
        <w:numPr>
          <w:ilvl w:val="1"/>
          <w:numId w:val="2"/>
        </w:numPr>
        <w:jc w:val="both"/>
      </w:pPr>
      <w:bookmarkStart w:id="4" w:name="_heading=h.2et92p0"/>
      <w:bookmarkEnd w:id="4"/>
      <w:r>
        <w:t>Purpose</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application  allows the user to perform</w:t>
      </w:r>
      <w:commentRangeStart w:id="0"/>
      <w:r>
        <w:rPr>
          <w:rFonts w:ascii="Times New Roman" w:hAnsi="Times New Roman" w:eastAsia="Times New Roman" w:cs="Times New Roman"/>
          <w:sz w:val="24"/>
          <w:szCs w:val="24"/>
        </w:rPr>
        <w:t xml:space="preserve"> CRUD operations</w:t>
      </w:r>
      <w:commentRangeEnd w:id="0"/>
      <w:r>
        <w:commentReference w:id="0"/>
      </w:r>
      <w:r>
        <w:rPr>
          <w:rFonts w:ascii="Times New Roman" w:hAnsi="Times New Roman" w:eastAsia="Times New Roman" w:cs="Times New Roman"/>
          <w:sz w:val="24"/>
          <w:szCs w:val="24"/>
        </w:rPr>
        <w:t xml:space="preserve"> for Student, Assignment and Grade entities. The main purpose of the application is to reduce the teacher’s headache of writing the students’ grades on paper and also keeping them up to date regarding the change of deadlines.</w:t>
      </w:r>
    </w:p>
    <w:p>
      <w:pPr>
        <w:pStyle w:val="3"/>
        <w:numPr>
          <w:ilvl w:val="1"/>
          <w:numId w:val="2"/>
        </w:numPr>
        <w:jc w:val="both"/>
      </w:pPr>
      <w:bookmarkStart w:id="5" w:name="_heading=h.tyjcwt"/>
      <w:bookmarkEnd w:id="5"/>
      <w:r>
        <w:t>Scope</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scope of the document is to give information about the system: regarding the users, functionalities, purpose, usability, data management and user scenarios.</w:t>
      </w:r>
    </w:p>
    <w:p>
      <w:pPr>
        <w:pStyle w:val="3"/>
        <w:numPr>
          <w:ilvl w:val="1"/>
          <w:numId w:val="2"/>
        </w:numPr>
        <w:jc w:val="both"/>
      </w:pPr>
      <w:bookmarkStart w:id="6" w:name="_heading=h.1t3h5sf"/>
      <w:bookmarkEnd w:id="6"/>
      <w:r>
        <w:t xml:space="preserve"> Definitions, Acronyms, and Abbreviations</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MAP = Metode Avansate de Programare</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CRUD = Create/Read/Update/Delete</w:t>
      </w:r>
    </w:p>
    <w:p>
      <w:pPr>
        <w:jc w:val="both"/>
        <w:rPr>
          <w:rFonts w:hint="default" w:ascii="Times New Roman" w:hAnsi="Times New Roman" w:eastAsia="Times New Roman" w:cs="Times New Roman"/>
          <w:sz w:val="24"/>
          <w:szCs w:val="24"/>
          <w:lang w:val="en-US"/>
        </w:rPr>
      </w:pPr>
      <w:commentRangeStart w:id="1"/>
      <w:r>
        <w:rPr>
          <w:rFonts w:hint="default" w:ascii="Times New Roman" w:hAnsi="Times New Roman" w:eastAsia="Times New Roman" w:cs="Times New Roman"/>
          <w:sz w:val="24"/>
          <w:szCs w:val="24"/>
          <w:lang w:val="en-US"/>
        </w:rPr>
        <w:t>FR = functional requirements</w:t>
      </w:r>
      <w:commentRangeEnd w:id="1"/>
      <w:r>
        <w:commentReference w:id="1"/>
      </w:r>
    </w:p>
    <w:p>
      <w:pPr>
        <w:pStyle w:val="3"/>
        <w:numPr>
          <w:ilvl w:val="1"/>
          <w:numId w:val="2"/>
        </w:numPr>
        <w:jc w:val="both"/>
      </w:pPr>
      <w:bookmarkStart w:id="7" w:name="_heading=h.4d34og8"/>
      <w:bookmarkEnd w:id="7"/>
      <w:r>
        <w:t xml:space="preserve"> Document Overview</w:t>
      </w:r>
    </w:p>
    <w:p>
      <w:pPr>
        <w:spacing w:before="120"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document is organized in chapters and </w:t>
      </w:r>
      <w:bookmarkStart w:id="8" w:name="__DdeLink__386_726923509"/>
      <w:r>
        <w:rPr>
          <w:rFonts w:ascii="Times New Roman" w:hAnsi="Times New Roman" w:eastAsia="Times New Roman" w:cs="Times New Roman"/>
          <w:sz w:val="24"/>
          <w:szCs w:val="24"/>
        </w:rPr>
        <w:t>subchapters</w:t>
      </w:r>
      <w:bookmarkEnd w:id="8"/>
      <w:r>
        <w:rPr>
          <w:rFonts w:ascii="Times New Roman" w:hAnsi="Times New Roman" w:eastAsia="Times New Roman" w:cs="Times New Roman"/>
          <w:sz w:val="24"/>
          <w:szCs w:val="24"/>
        </w:rPr>
        <w:t xml:space="preserve"> describing the general purpose and scope of the document, the product description and requirements such as functional and user interface requirements.</w:t>
      </w:r>
    </w:p>
    <w:p>
      <w:pPr>
        <w:pStyle w:val="2"/>
        <w:numPr>
          <w:ilvl w:val="0"/>
          <w:numId w:val="3"/>
        </w:numPr>
        <w:spacing w:before="240" w:after="60"/>
        <w:jc w:val="both"/>
      </w:pPr>
      <w:bookmarkStart w:id="9" w:name="_heading=h.2s8eyo1"/>
      <w:bookmarkEnd w:id="9"/>
      <w:r>
        <w:t>Product/Service Description</w:t>
      </w:r>
    </w:p>
    <w:p>
      <w:pPr>
        <w:ind w:left="360" w:firstLine="0"/>
        <w:jc w:val="both"/>
      </w:pPr>
      <w:r>
        <w:rPr>
          <w:rFonts w:ascii="Times New Roman" w:hAnsi="Times New Roman" w:eastAsia="Times New Roman" w:cs="Times New Roman"/>
          <w:sz w:val="24"/>
          <w:szCs w:val="24"/>
        </w:rPr>
        <w:t xml:space="preserve">The application  allows the user to manage data rapidly, by performing CRUD operations on three different entities: Students, Grades and Assignments. Data can be read from a file, which contains various information about the entities  that will help the teacher grade the students, assign homework and  change deadlines for the assignments. </w:t>
      </w:r>
      <w:r>
        <w:t xml:space="preserve">  </w:t>
      </w:r>
    </w:p>
    <w:p>
      <w:pPr>
        <w:pStyle w:val="3"/>
        <w:numPr>
          <w:ilvl w:val="1"/>
          <w:numId w:val="3"/>
        </w:numPr>
        <w:jc w:val="both"/>
      </w:pPr>
      <w:bookmarkStart w:id="10" w:name="_heading=h.17dp8vu"/>
      <w:bookmarkEnd w:id="10"/>
      <w:r>
        <w:t>Product Context</w:t>
      </w:r>
    </w:p>
    <w:p>
      <w:pPr>
        <w:spacing w:before="120" w:after="0" w:line="240" w:lineRule="auto"/>
        <w:jc w:val="both"/>
        <w:rPr>
          <w:strike/>
          <w:dstrike w:val="0"/>
        </w:rPr>
      </w:pPr>
      <w:commentRangeStart w:id="2"/>
      <w:r>
        <w:rPr>
          <w:rFonts w:ascii="Times New Roman" w:hAnsi="Times New Roman" w:eastAsia="Times New Roman" w:cs="Times New Roman"/>
          <w:strike/>
          <w:dstrike w:val="0"/>
          <w:sz w:val="24"/>
          <w:szCs w:val="24"/>
        </w:rPr>
        <w:t>The product is independent and self-contained.</w:t>
      </w:r>
      <w:commentRangeEnd w:id="2"/>
      <w:r>
        <w:rPr>
          <w:strike/>
          <w:dstrike w:val="0"/>
        </w:rPr>
        <w:commentReference w:id="2"/>
      </w:r>
    </w:p>
    <w:p>
      <w:pPr>
        <w:spacing w:before="120" w:after="0" w:line="240" w:lineRule="auto"/>
        <w:jc w:val="both"/>
        <w:rPr>
          <w:strike/>
          <w:dstrike w:val="0"/>
        </w:rPr>
      </w:pPr>
    </w:p>
    <w:p>
      <w:pPr>
        <w:spacing w:before="120" w:after="0" w:line="240" w:lineRule="auto"/>
        <w:jc w:val="both"/>
        <w:rPr>
          <w:rFonts w:hint="default" w:ascii="Times New Roman" w:hAnsi="Times New Roman" w:cs="Times New Roman"/>
          <w:strike w:val="0"/>
          <w:dstrike w:val="0"/>
          <w:sz w:val="24"/>
          <w:szCs w:val="24"/>
          <w:lang w:val="en-US"/>
        </w:rPr>
      </w:pPr>
      <w:r>
        <w:rPr>
          <w:rFonts w:hint="default" w:ascii="Times New Roman" w:hAnsi="Times New Roman" w:cs="Times New Roman"/>
          <w:strike w:val="0"/>
          <w:dstrike w:val="0"/>
          <w:sz w:val="24"/>
          <w:szCs w:val="24"/>
          <w:lang w:val="en-US"/>
        </w:rPr>
        <w:t>The product does not depend on external code in order to be functional.</w:t>
      </w:r>
    </w:p>
    <w:p>
      <w:pPr>
        <w:pStyle w:val="3"/>
        <w:numPr>
          <w:ilvl w:val="1"/>
          <w:numId w:val="3"/>
        </w:numPr>
        <w:jc w:val="both"/>
      </w:pPr>
      <w:bookmarkStart w:id="11" w:name="_heading=h.3rdcrjn"/>
      <w:bookmarkEnd w:id="11"/>
      <w:r>
        <w:t>User Characteristics</w:t>
      </w:r>
    </w:p>
    <w:p>
      <w:pPr>
        <w:jc w:val="both"/>
        <w:rPr>
          <w:rFonts w:ascii="Times New Roman" w:hAnsi="Times New Roman" w:eastAsia="Times New Roman" w:cs="Times New Roman"/>
        </w:rPr>
      </w:pPr>
      <w:r>
        <w:rPr>
          <w:rFonts w:ascii="Times New Roman" w:hAnsi="Times New Roman" w:eastAsia="Times New Roman" w:cs="Times New Roman"/>
          <w:sz w:val="24"/>
          <w:szCs w:val="24"/>
        </w:rPr>
        <w:t>Users that will be using this product are teachers that want an easier way to manage the information regarding students’ grades and assignments dates.</w:t>
      </w:r>
    </w:p>
    <w:p>
      <w:pPr>
        <w:pStyle w:val="2"/>
        <w:numPr>
          <w:ilvl w:val="0"/>
          <w:numId w:val="3"/>
        </w:numPr>
        <w:spacing w:before="240" w:after="0"/>
        <w:jc w:val="both"/>
      </w:pPr>
      <w:bookmarkStart w:id="12" w:name="_heading=h.26in1rg"/>
      <w:bookmarkEnd w:id="12"/>
      <w:r>
        <w:t xml:space="preserve">Requirements </w:t>
      </w:r>
    </w:p>
    <w:p>
      <w:pPr>
        <w:spacing w:before="0" w:after="0" w:line="240" w:lineRule="auto"/>
        <w:ind w:left="360" w:hanging="360"/>
        <w:jc w:val="both"/>
        <w:rPr>
          <w:rFonts w:ascii="Times New Roman" w:hAnsi="Times New Roman" w:eastAsia="Times New Roman" w:cs="Times New Roman"/>
          <w:color w:val="000000"/>
          <w:sz w:val="24"/>
          <w:szCs w:val="24"/>
        </w:rPr>
      </w:pPr>
    </w:p>
    <w:p>
      <w:pPr>
        <w:spacing w:before="0" w:after="0" w:line="240" w:lineRule="auto"/>
        <w:ind w:left="72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Add here the requirements from the “initial” requirement document and details about each identified requirement.</w:t>
      </w:r>
    </w:p>
    <w:p>
      <w:pPr>
        <w:spacing w:before="0" w:after="0" w:line="240" w:lineRule="auto"/>
        <w:ind w:left="720" w:hanging="360"/>
        <w:jc w:val="both"/>
        <w:rPr>
          <w:rFonts w:ascii="Times New Roman" w:hAnsi="Times New Roman" w:eastAsia="Times New Roman" w:cs="Times New Roman"/>
          <w:color w:val="000000"/>
          <w:sz w:val="24"/>
          <w:szCs w:val="24"/>
        </w:rPr>
      </w:pPr>
    </w:p>
    <w:p>
      <w:pPr>
        <w:pStyle w:val="3"/>
        <w:numPr>
          <w:ilvl w:val="1"/>
          <w:numId w:val="3"/>
        </w:numPr>
        <w:jc w:val="both"/>
      </w:pPr>
      <w:bookmarkStart w:id="13" w:name="_heading=h.lnxbz9"/>
      <w:bookmarkEnd w:id="13"/>
      <w:r>
        <w:t xml:space="preserve"> Functional Requirements</w:t>
      </w:r>
    </w:p>
    <w:p>
      <w:pPr>
        <w:spacing w:before="120"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List the </w:t>
      </w:r>
      <w:commentRangeStart w:id="3"/>
      <w:r>
        <w:rPr>
          <w:rFonts w:ascii="Times New Roman" w:hAnsi="Times New Roman" w:eastAsia="Times New Roman" w:cs="Times New Roman"/>
          <w:sz w:val="24"/>
          <w:szCs w:val="24"/>
        </w:rPr>
        <w:t>functional requirements (FR)</w:t>
      </w:r>
      <w:commentRangeEnd w:id="3"/>
      <w:r>
        <w:commentReference w:id="3"/>
      </w:r>
      <w:r>
        <w:rPr>
          <w:rFonts w:ascii="Times New Roman" w:hAnsi="Times New Roman" w:eastAsia="Times New Roman" w:cs="Times New Roman"/>
          <w:sz w:val="24"/>
          <w:szCs w:val="24"/>
        </w:rPr>
        <w:t xml:space="preserve"> of the system.</w:t>
      </w:r>
    </w:p>
    <w:tbl>
      <w:tblPr>
        <w:tblStyle w:val="12"/>
        <w:tblW w:w="8787" w:type="dxa"/>
        <w:tblInd w:w="0" w:type="dxa"/>
        <w:tblLayout w:type="autofit"/>
        <w:tblCellMar>
          <w:top w:w="0" w:type="dxa"/>
          <w:left w:w="108" w:type="dxa"/>
          <w:bottom w:w="0" w:type="dxa"/>
          <w:right w:w="108" w:type="dxa"/>
        </w:tblCellMar>
      </w:tblPr>
      <w:tblGrid>
        <w:gridCol w:w="1676"/>
        <w:gridCol w:w="7111"/>
      </w:tblGrid>
      <w:tr>
        <w:tblPrEx>
          <w:tblCellMar>
            <w:top w:w="0" w:type="dxa"/>
            <w:left w:w="108" w:type="dxa"/>
            <w:bottom w:w="0" w:type="dxa"/>
            <w:right w:w="108" w:type="dxa"/>
          </w:tblCellMar>
        </w:tblPrEx>
        <w:tc>
          <w:tcPr>
            <w:tcW w:w="1676" w:type="dxa"/>
            <w:tcBorders>
              <w:top w:val="single" w:color="000000" w:sz="4" w:space="0"/>
              <w:left w:val="single" w:color="000000" w:sz="4" w:space="0"/>
              <w:bottom w:val="single" w:color="000000" w:sz="4" w:space="0"/>
              <w:right w:val="single" w:color="000000" w:sz="4" w:space="0"/>
            </w:tcBorders>
            <w:shd w:val="clear" w:color="auto" w:fill="F2F2F2"/>
          </w:tcPr>
          <w:p>
            <w:pPr>
              <w:spacing w:before="40" w:after="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Section/ Requirement ID </w:t>
            </w:r>
          </w:p>
        </w:tc>
        <w:tc>
          <w:tcPr>
            <w:tcW w:w="7111" w:type="dxa"/>
            <w:tcBorders>
              <w:top w:val="single" w:color="000000" w:sz="4" w:space="0"/>
              <w:left w:val="single" w:color="000000" w:sz="4" w:space="0"/>
              <w:bottom w:val="single" w:color="000000" w:sz="4" w:space="0"/>
              <w:right w:val="single" w:color="000000" w:sz="4" w:space="0"/>
            </w:tcBorders>
            <w:shd w:val="clear" w:color="auto" w:fill="F2F2F2"/>
            <w:vAlign w:val="bottom"/>
          </w:tcPr>
          <w:p>
            <w:pPr>
              <w:spacing w:before="40" w:after="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Requirement Definition</w:t>
            </w:r>
          </w:p>
        </w:tc>
      </w:tr>
      <w:tr>
        <w:tblPrEx>
          <w:tblCellMar>
            <w:top w:w="0" w:type="dxa"/>
            <w:left w:w="108" w:type="dxa"/>
            <w:bottom w:w="0" w:type="dxa"/>
            <w:right w:w="108" w:type="dxa"/>
          </w:tblCellMar>
        </w:tblPrEx>
        <w:tc>
          <w:tcPr>
            <w:tcW w:w="1676" w:type="dxa"/>
            <w:tcBorders>
              <w:top w:val="single" w:color="000000" w:sz="4" w:space="0"/>
              <w:left w:val="single" w:color="000000" w:sz="4" w:space="0"/>
              <w:bottom w:val="single" w:color="000000" w:sz="4" w:space="0"/>
              <w:right w:val="single" w:color="000000" w:sz="4" w:space="0"/>
            </w:tcBorders>
            <w:shd w:val="clear" w:color="auto" w:fill="auto"/>
          </w:tcPr>
          <w:p>
            <w:pPr>
              <w:spacing w:before="40" w:after="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FR1.0</w:t>
            </w:r>
          </w:p>
        </w:tc>
        <w:tc>
          <w:tcPr>
            <w:tcW w:w="7111" w:type="dxa"/>
            <w:tcBorders>
              <w:top w:val="single" w:color="000000" w:sz="4" w:space="0"/>
              <w:left w:val="single" w:color="000000" w:sz="4" w:space="0"/>
              <w:bottom w:val="single" w:color="000000" w:sz="4" w:space="0"/>
              <w:right w:val="single" w:color="000000" w:sz="4" w:space="0"/>
            </w:tcBorders>
            <w:shd w:val="clear" w:color="auto" w:fill="auto"/>
          </w:tcPr>
          <w:p>
            <w:pPr>
              <w:spacing w:before="40" w:after="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Implement CRUD operations for the Student entity </w:t>
            </w:r>
          </w:p>
        </w:tc>
      </w:tr>
      <w:tr>
        <w:tblPrEx>
          <w:tblCellMar>
            <w:top w:w="0" w:type="dxa"/>
            <w:left w:w="108" w:type="dxa"/>
            <w:bottom w:w="0" w:type="dxa"/>
            <w:right w:w="108" w:type="dxa"/>
          </w:tblCellMar>
        </w:tblPrEx>
        <w:tc>
          <w:tcPr>
            <w:tcW w:w="1676" w:type="dxa"/>
            <w:tcBorders>
              <w:top w:val="single" w:color="000000" w:sz="4" w:space="0"/>
              <w:left w:val="single" w:color="000000" w:sz="4" w:space="0"/>
              <w:bottom w:val="single" w:color="000000" w:sz="4" w:space="0"/>
              <w:right w:val="single" w:color="000000" w:sz="4" w:space="0"/>
            </w:tcBorders>
            <w:shd w:val="clear" w:color="auto" w:fill="auto"/>
          </w:tcPr>
          <w:p>
            <w:pPr>
              <w:spacing w:before="40" w:after="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FR1.1</w:t>
            </w:r>
          </w:p>
        </w:tc>
        <w:tc>
          <w:tcPr>
            <w:tcW w:w="7111" w:type="dxa"/>
            <w:tcBorders>
              <w:top w:val="single" w:color="000000" w:sz="4" w:space="0"/>
              <w:left w:val="single" w:color="000000" w:sz="4" w:space="0"/>
              <w:bottom w:val="single" w:color="000000" w:sz="4" w:space="0"/>
              <w:right w:val="single" w:color="000000" w:sz="4" w:space="0"/>
            </w:tcBorders>
            <w:shd w:val="clear" w:color="auto" w:fill="auto"/>
          </w:tcPr>
          <w:p>
            <w:pPr>
              <w:spacing w:before="40" w:after="40" w:line="240" w:lineRule="auto"/>
              <w:jc w:val="both"/>
              <w:rPr>
                <w:rFonts w:hint="default"/>
                <w:strike w:val="0"/>
                <w:lang w:val="en-US"/>
              </w:rPr>
            </w:pPr>
            <w:r>
              <w:rPr>
                <w:rFonts w:ascii="Times New Roman" w:hAnsi="Times New Roman" w:eastAsia="Times New Roman" w:cs="Times New Roman"/>
                <w:sz w:val="24"/>
                <w:szCs w:val="24"/>
              </w:rPr>
              <w:t xml:space="preserve">Adding a </w:t>
            </w:r>
            <w:commentRangeStart w:id="4"/>
            <w:r>
              <w:rPr>
                <w:rFonts w:ascii="Times New Roman" w:hAnsi="Times New Roman" w:eastAsia="Times New Roman" w:cs="Times New Roman"/>
                <w:sz w:val="24"/>
                <w:szCs w:val="24"/>
              </w:rPr>
              <w:t xml:space="preserve">laboratory </w:t>
            </w:r>
            <w:r>
              <w:rPr>
                <w:rFonts w:ascii="Times New Roman" w:hAnsi="Times New Roman" w:eastAsia="Times New Roman" w:cs="Times New Roman"/>
                <w:strike/>
                <w:dstrike w:val="0"/>
                <w:sz w:val="24"/>
                <w:szCs w:val="24"/>
              </w:rPr>
              <w:t>theme</w:t>
            </w:r>
            <w:commentRangeEnd w:id="4"/>
            <w:r>
              <w:rPr>
                <w:strike/>
                <w:dstrike w:val="0"/>
              </w:rPr>
              <w:commentReference w:id="4"/>
            </w:r>
            <w:r>
              <w:rPr>
                <w:rFonts w:hint="default"/>
                <w:strike w:val="0"/>
                <w:dstrike w:val="0"/>
                <w:lang w:val="en-US"/>
              </w:rPr>
              <w:t xml:space="preserve"> assignment</w:t>
            </w:r>
          </w:p>
        </w:tc>
      </w:tr>
      <w:tr>
        <w:tblPrEx>
          <w:tblCellMar>
            <w:top w:w="0" w:type="dxa"/>
            <w:left w:w="108" w:type="dxa"/>
            <w:bottom w:w="0" w:type="dxa"/>
            <w:right w:w="108" w:type="dxa"/>
          </w:tblCellMar>
        </w:tblPrEx>
        <w:tc>
          <w:tcPr>
            <w:tcW w:w="1676" w:type="dxa"/>
            <w:tcBorders>
              <w:top w:val="single" w:color="000000" w:sz="4" w:space="0"/>
              <w:left w:val="single" w:color="000000" w:sz="4" w:space="0"/>
              <w:bottom w:val="single" w:color="000000" w:sz="4" w:space="0"/>
              <w:right w:val="single" w:color="000000" w:sz="4" w:space="0"/>
            </w:tcBorders>
            <w:shd w:val="clear" w:color="auto" w:fill="auto"/>
          </w:tcPr>
          <w:p>
            <w:pPr>
              <w:spacing w:before="40" w:after="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FR2.0</w:t>
            </w:r>
          </w:p>
        </w:tc>
        <w:tc>
          <w:tcPr>
            <w:tcW w:w="7111" w:type="dxa"/>
            <w:tcBorders>
              <w:top w:val="single" w:color="000000" w:sz="4" w:space="0"/>
              <w:left w:val="single" w:color="000000" w:sz="4" w:space="0"/>
              <w:bottom w:val="single" w:color="000000" w:sz="4" w:space="0"/>
              <w:right w:val="single" w:color="000000" w:sz="4" w:space="0"/>
            </w:tcBorders>
            <w:shd w:val="clear" w:color="auto" w:fill="auto"/>
          </w:tcPr>
          <w:p>
            <w:pPr>
              <w:spacing w:before="40" w:after="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Adding a grade for a particular student to a laboratory topic;</w:t>
            </w:r>
          </w:p>
        </w:tc>
      </w:tr>
      <w:tr>
        <w:tblPrEx>
          <w:tblCellMar>
            <w:top w:w="0" w:type="dxa"/>
            <w:left w:w="108" w:type="dxa"/>
            <w:bottom w:w="0" w:type="dxa"/>
            <w:right w:w="108" w:type="dxa"/>
          </w:tblCellMar>
        </w:tblPrEx>
        <w:tc>
          <w:tcPr>
            <w:tcW w:w="1676" w:type="dxa"/>
            <w:tcBorders>
              <w:top w:val="single" w:color="000000" w:sz="4" w:space="0"/>
              <w:left w:val="single" w:color="000000" w:sz="4" w:space="0"/>
              <w:bottom w:val="single" w:color="000000" w:sz="4" w:space="0"/>
              <w:right w:val="single" w:color="000000" w:sz="4" w:space="0"/>
            </w:tcBorders>
            <w:shd w:val="clear" w:color="auto" w:fill="auto"/>
          </w:tcPr>
          <w:p>
            <w:pPr>
              <w:spacing w:before="40" w:after="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FR3.0</w:t>
            </w:r>
          </w:p>
        </w:tc>
        <w:tc>
          <w:tcPr>
            <w:tcW w:w="7111" w:type="dxa"/>
            <w:tcBorders>
              <w:top w:val="single" w:color="000000" w:sz="4" w:space="0"/>
              <w:left w:val="single" w:color="000000" w:sz="4" w:space="0"/>
              <w:bottom w:val="single" w:color="000000" w:sz="4" w:space="0"/>
              <w:right w:val="single" w:color="000000" w:sz="4" w:space="0"/>
            </w:tcBorders>
            <w:shd w:val="clear" w:color="auto" w:fill="auto"/>
          </w:tcPr>
          <w:p>
            <w:pPr>
              <w:spacing w:before="40" w:after="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Extending the term of delivery for an existing subject</w:t>
            </w:r>
          </w:p>
        </w:tc>
      </w:tr>
      <w:tr>
        <w:tblPrEx>
          <w:tblCellMar>
            <w:top w:w="0" w:type="dxa"/>
            <w:left w:w="108" w:type="dxa"/>
            <w:bottom w:w="0" w:type="dxa"/>
            <w:right w:w="108" w:type="dxa"/>
          </w:tblCellMar>
        </w:tblPrEx>
        <w:tc>
          <w:tcPr>
            <w:tcW w:w="1676" w:type="dxa"/>
            <w:tcBorders>
              <w:top w:val="single" w:color="000000" w:sz="4" w:space="0"/>
              <w:left w:val="single" w:color="000000" w:sz="4" w:space="0"/>
              <w:bottom w:val="single" w:color="000000" w:sz="4" w:space="0"/>
              <w:right w:val="single" w:color="000000" w:sz="4" w:space="0"/>
            </w:tcBorders>
            <w:shd w:val="clear" w:color="auto" w:fill="auto"/>
          </w:tcPr>
          <w:p>
            <w:pPr>
              <w:spacing w:before="40" w:after="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FR4.0</w:t>
            </w:r>
          </w:p>
        </w:tc>
        <w:tc>
          <w:tcPr>
            <w:tcW w:w="7111" w:type="dxa"/>
            <w:tcBorders>
              <w:top w:val="single" w:color="000000" w:sz="4" w:space="0"/>
              <w:left w:val="single" w:color="000000" w:sz="4" w:space="0"/>
              <w:bottom w:val="single" w:color="000000" w:sz="4" w:space="0"/>
              <w:right w:val="single" w:color="000000" w:sz="4" w:space="0"/>
            </w:tcBorders>
            <w:shd w:val="clear" w:color="auto" w:fill="auto"/>
          </w:tcPr>
          <w:p>
            <w:pPr>
              <w:spacing w:before="40" w:after="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When adding a new laboratory theme, as well as modifying the delivery date of a theme, all students will be notified by email</w:t>
            </w:r>
          </w:p>
        </w:tc>
      </w:tr>
      <w:tr>
        <w:tblPrEx>
          <w:tblCellMar>
            <w:top w:w="0" w:type="dxa"/>
            <w:left w:w="108" w:type="dxa"/>
            <w:bottom w:w="0" w:type="dxa"/>
            <w:right w:w="108" w:type="dxa"/>
          </w:tblCellMar>
        </w:tblPrEx>
        <w:tc>
          <w:tcPr>
            <w:tcW w:w="1676" w:type="dxa"/>
            <w:tcBorders>
              <w:top w:val="single" w:color="000000" w:sz="4" w:space="0"/>
              <w:left w:val="single" w:color="000000" w:sz="4" w:space="0"/>
              <w:bottom w:val="single" w:color="000000" w:sz="4" w:space="0"/>
              <w:right w:val="single" w:color="000000" w:sz="4" w:space="0"/>
            </w:tcBorders>
            <w:shd w:val="clear" w:color="auto" w:fill="auto"/>
          </w:tcPr>
          <w:p>
            <w:pPr>
              <w:spacing w:before="40" w:after="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FR5.0</w:t>
            </w:r>
          </w:p>
        </w:tc>
        <w:tc>
          <w:tcPr>
            <w:tcW w:w="7111" w:type="dxa"/>
            <w:tcBorders>
              <w:top w:val="single" w:color="000000" w:sz="4" w:space="0"/>
              <w:left w:val="single" w:color="000000" w:sz="4" w:space="0"/>
              <w:bottom w:val="single" w:color="000000" w:sz="4" w:space="0"/>
              <w:right w:val="single" w:color="000000" w:sz="4" w:space="0"/>
            </w:tcBorders>
            <w:shd w:val="clear" w:color="auto" w:fill="auto"/>
          </w:tcPr>
          <w:p>
            <w:pPr>
              <w:spacing w:before="40" w:after="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NameStudent.txt file (or its content) will be emailed to the student, weekly, with the subject "Feedback laboratory MAP".</w:t>
            </w:r>
          </w:p>
        </w:tc>
      </w:tr>
      <w:tr>
        <w:tblPrEx>
          <w:tblCellMar>
            <w:top w:w="0" w:type="dxa"/>
            <w:left w:w="108" w:type="dxa"/>
            <w:bottom w:w="0" w:type="dxa"/>
            <w:right w:w="108" w:type="dxa"/>
          </w:tblCellMar>
        </w:tblPrEx>
        <w:tc>
          <w:tcPr>
            <w:tcW w:w="1676" w:type="dxa"/>
            <w:tcBorders>
              <w:top w:val="single" w:color="000000" w:sz="4" w:space="0"/>
              <w:left w:val="single" w:color="000000" w:sz="4" w:space="0"/>
              <w:bottom w:val="single" w:color="000000" w:sz="4" w:space="0"/>
              <w:right w:val="single" w:color="000000" w:sz="4" w:space="0"/>
            </w:tcBorders>
            <w:shd w:val="clear" w:color="auto" w:fill="auto"/>
          </w:tcPr>
          <w:p>
            <w:pPr>
              <w:spacing w:before="40" w:after="40" w:line="240" w:lineRule="auto"/>
              <w:jc w:val="both"/>
              <w:rPr>
                <w:rFonts w:ascii="Times New Roman" w:hAnsi="Times New Roman" w:eastAsia="Times New Roman" w:cs="Times New Roman"/>
                <w:strike/>
                <w:dstrike w:val="0"/>
                <w:sz w:val="24"/>
                <w:szCs w:val="24"/>
              </w:rPr>
            </w:pPr>
            <w:r>
              <w:rPr>
                <w:rFonts w:ascii="Times New Roman" w:hAnsi="Times New Roman" w:eastAsia="Times New Roman" w:cs="Times New Roman"/>
                <w:strike/>
                <w:dstrike w:val="0"/>
                <w:sz w:val="24"/>
                <w:szCs w:val="24"/>
              </w:rPr>
              <w:t>FR6.0</w:t>
            </w:r>
          </w:p>
        </w:tc>
        <w:tc>
          <w:tcPr>
            <w:tcW w:w="7111" w:type="dxa"/>
            <w:tcBorders>
              <w:top w:val="single" w:color="000000" w:sz="4" w:space="0"/>
              <w:left w:val="single" w:color="000000" w:sz="4" w:space="0"/>
              <w:bottom w:val="single" w:color="000000" w:sz="4" w:space="0"/>
              <w:right w:val="single" w:color="000000" w:sz="4" w:space="0"/>
            </w:tcBorders>
            <w:shd w:val="clear" w:color="auto" w:fill="auto"/>
          </w:tcPr>
          <w:p>
            <w:pPr>
              <w:spacing w:before="40" w:after="40" w:line="240" w:lineRule="auto"/>
              <w:jc w:val="both"/>
              <w:rPr>
                <w:strike/>
                <w:dstrike w:val="0"/>
              </w:rPr>
            </w:pPr>
            <w:commentRangeStart w:id="5"/>
            <w:r>
              <w:rPr>
                <w:rFonts w:ascii="Times New Roman" w:hAnsi="Times New Roman" w:eastAsia="Times New Roman" w:cs="Times New Roman"/>
                <w:strike/>
                <w:dstrike w:val="0"/>
                <w:sz w:val="24"/>
                <w:szCs w:val="24"/>
              </w:rPr>
              <w:t>The delays will not be considered if the student has motivation. Also, if the teacher did not enter the notes in time, it will be possible to specify the week in which the subject was delivered.</w:t>
            </w:r>
            <w:commentRangeEnd w:id="5"/>
            <w:r>
              <w:rPr>
                <w:strike/>
                <w:dstrike w:val="0"/>
              </w:rPr>
              <w:commentReference w:id="5"/>
            </w:r>
          </w:p>
        </w:tc>
      </w:tr>
      <w:tr>
        <w:tblPrEx>
          <w:tblCellMar>
            <w:top w:w="0" w:type="dxa"/>
            <w:left w:w="108" w:type="dxa"/>
            <w:bottom w:w="0" w:type="dxa"/>
            <w:right w:w="108" w:type="dxa"/>
          </w:tblCellMar>
        </w:tblPrEx>
        <w:tc>
          <w:tcPr>
            <w:tcW w:w="1676" w:type="dxa"/>
            <w:tcBorders>
              <w:top w:val="single" w:color="000000" w:sz="4" w:space="0"/>
              <w:left w:val="single" w:color="000000" w:sz="4" w:space="0"/>
              <w:bottom w:val="single" w:color="000000" w:sz="4" w:space="0"/>
              <w:right w:val="single" w:color="000000" w:sz="4" w:space="0"/>
            </w:tcBorders>
            <w:shd w:val="clear" w:color="auto" w:fill="auto"/>
          </w:tcPr>
          <w:p>
            <w:pPr>
              <w:spacing w:before="40" w:after="40" w:line="240" w:lineRule="auto"/>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FR6.0</w:t>
            </w:r>
          </w:p>
        </w:tc>
        <w:tc>
          <w:tcPr>
            <w:tcW w:w="7111" w:type="dxa"/>
            <w:tcBorders>
              <w:top w:val="single" w:color="000000" w:sz="4" w:space="0"/>
              <w:left w:val="single" w:color="000000" w:sz="4" w:space="0"/>
              <w:bottom w:val="single" w:color="000000" w:sz="4" w:space="0"/>
              <w:right w:val="single" w:color="000000" w:sz="4" w:space="0"/>
            </w:tcBorders>
            <w:shd w:val="clear" w:color="auto" w:fill="auto"/>
          </w:tcPr>
          <w:p>
            <w:pPr>
              <w:spacing w:before="40" w:after="40" w:line="240" w:lineRule="auto"/>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Delay penalty will not be taken into consideration if the student has a medical note or for any other reason that the teacher might personally consider acceptable.</w:t>
            </w:r>
          </w:p>
        </w:tc>
      </w:tr>
      <w:tr>
        <w:tblPrEx>
          <w:tblCellMar>
            <w:top w:w="0" w:type="dxa"/>
            <w:left w:w="108" w:type="dxa"/>
            <w:bottom w:w="0" w:type="dxa"/>
            <w:right w:w="108" w:type="dxa"/>
          </w:tblCellMar>
        </w:tblPrEx>
        <w:tc>
          <w:tcPr>
            <w:tcW w:w="1676" w:type="dxa"/>
            <w:tcBorders>
              <w:top w:val="single" w:color="000000" w:sz="4" w:space="0"/>
              <w:left w:val="single" w:color="000000" w:sz="4" w:space="0"/>
              <w:bottom w:val="single" w:color="000000" w:sz="4" w:space="0"/>
              <w:right w:val="single" w:color="000000" w:sz="4" w:space="0"/>
            </w:tcBorders>
            <w:shd w:val="clear" w:color="auto" w:fill="auto"/>
          </w:tcPr>
          <w:p>
            <w:pPr>
              <w:spacing w:before="40" w:after="40" w:line="240" w:lineRule="auto"/>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FR7.0</w:t>
            </w:r>
          </w:p>
        </w:tc>
        <w:tc>
          <w:tcPr>
            <w:tcW w:w="7111" w:type="dxa"/>
            <w:tcBorders>
              <w:top w:val="single" w:color="000000" w:sz="4" w:space="0"/>
              <w:left w:val="single" w:color="000000" w:sz="4" w:space="0"/>
              <w:bottom w:val="single" w:color="000000" w:sz="4" w:space="0"/>
              <w:right w:val="single" w:color="000000" w:sz="4" w:space="0"/>
            </w:tcBorders>
            <w:shd w:val="clear" w:color="auto" w:fill="auto"/>
          </w:tcPr>
          <w:p>
            <w:pPr>
              <w:spacing w:before="40" w:after="40" w:line="240" w:lineRule="auto"/>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If the grades are not posted in a timely manner by the teacher, it will be possible to specify along with the grade the week in which the assignment was delivered.</w:t>
            </w:r>
          </w:p>
        </w:tc>
      </w:tr>
      <w:tr>
        <w:tblPrEx>
          <w:tblCellMar>
            <w:top w:w="0" w:type="dxa"/>
            <w:left w:w="108" w:type="dxa"/>
            <w:bottom w:w="0" w:type="dxa"/>
            <w:right w:w="108" w:type="dxa"/>
          </w:tblCellMar>
        </w:tblPrEx>
        <w:tc>
          <w:tcPr>
            <w:tcW w:w="1676" w:type="dxa"/>
            <w:tcBorders>
              <w:top w:val="single" w:color="000000" w:sz="4" w:space="0"/>
              <w:left w:val="single" w:color="000000" w:sz="4" w:space="0"/>
              <w:bottom w:val="single" w:color="000000" w:sz="4" w:space="0"/>
              <w:right w:val="single" w:color="000000" w:sz="4" w:space="0"/>
            </w:tcBorders>
            <w:shd w:val="clear" w:color="auto" w:fill="auto"/>
          </w:tcPr>
          <w:p>
            <w:pPr>
              <w:spacing w:before="40" w:after="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FR</w:t>
            </w:r>
            <w:r>
              <w:rPr>
                <w:rFonts w:hint="default" w:ascii="Times New Roman" w:hAnsi="Times New Roman" w:eastAsia="Times New Roman" w:cs="Times New Roman"/>
                <w:sz w:val="24"/>
                <w:szCs w:val="24"/>
                <w:lang w:val="en-US"/>
              </w:rPr>
              <w:t>8</w:t>
            </w:r>
            <w:r>
              <w:rPr>
                <w:rFonts w:ascii="Times New Roman" w:hAnsi="Times New Roman" w:eastAsia="Times New Roman" w:cs="Times New Roman"/>
                <w:sz w:val="24"/>
                <w:szCs w:val="24"/>
              </w:rPr>
              <w:t>.0</w:t>
            </w:r>
          </w:p>
        </w:tc>
        <w:tc>
          <w:tcPr>
            <w:tcW w:w="7111" w:type="dxa"/>
            <w:tcBorders>
              <w:top w:val="single" w:color="000000" w:sz="4" w:space="0"/>
              <w:left w:val="single" w:color="000000" w:sz="4" w:space="0"/>
              <w:bottom w:val="single" w:color="000000" w:sz="4" w:space="0"/>
              <w:right w:val="single" w:color="000000" w:sz="4" w:space="0"/>
            </w:tcBorders>
            <w:shd w:val="clear" w:color="auto" w:fill="auto"/>
          </w:tcPr>
          <w:p>
            <w:pPr>
              <w:spacing w:before="40" w:after="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Filtering entities based </w:t>
            </w:r>
            <w:commentRangeStart w:id="6"/>
            <w:r>
              <w:rPr>
                <w:rFonts w:ascii="Times New Roman" w:hAnsi="Times New Roman" w:eastAsia="Times New Roman" w:cs="Times New Roman"/>
                <w:sz w:val="24"/>
                <w:szCs w:val="24"/>
              </w:rPr>
              <w:t>on criteria</w:t>
            </w:r>
            <w:commentRangeEnd w:id="6"/>
            <w:r>
              <w:commentReference w:id="6"/>
            </w:r>
            <w:r>
              <w:rPr>
                <w:rFonts w:hint="default" w:ascii="Times New Roman" w:hAnsi="Times New Roman" w:eastAsia="Times New Roman" w:cs="Times New Roman"/>
                <w:sz w:val="24"/>
                <w:szCs w:val="24"/>
                <w:lang w:val="en-US"/>
              </w:rPr>
              <w:t xml:space="preserve"> such as name, group, grade, delivery date, etc</w:t>
            </w:r>
            <w:r>
              <w:rPr>
                <w:rFonts w:ascii="Times New Roman" w:hAnsi="Times New Roman" w:eastAsia="Times New Roman" w:cs="Times New Roman"/>
                <w:sz w:val="24"/>
                <w:szCs w:val="24"/>
              </w:rPr>
              <w:t>.</w:t>
            </w:r>
          </w:p>
        </w:tc>
      </w:tr>
    </w:tbl>
    <w:p>
      <w:pPr>
        <w:spacing w:before="120" w:after="0" w:line="240" w:lineRule="auto"/>
        <w:jc w:val="both"/>
        <w:rPr>
          <w:rFonts w:ascii="Times New Roman" w:hAnsi="Times New Roman" w:eastAsia="Times New Roman" w:cs="Times New Roman"/>
          <w:i/>
          <w:color w:val="000000"/>
          <w:sz w:val="24"/>
          <w:szCs w:val="24"/>
        </w:rPr>
      </w:pPr>
    </w:p>
    <w:p>
      <w:pPr>
        <w:pStyle w:val="3"/>
        <w:numPr>
          <w:ilvl w:val="1"/>
          <w:numId w:val="3"/>
        </w:numPr>
        <w:jc w:val="both"/>
      </w:pPr>
      <w:bookmarkStart w:id="14" w:name="_heading=h.35nkun2"/>
      <w:bookmarkEnd w:id="14"/>
      <w:r>
        <w:t>User Interface Requirements</w:t>
      </w:r>
    </w:p>
    <w:p>
      <w:pPr>
        <w:jc w:val="both"/>
        <w:rPr>
          <w:rFonts w:hint="default" w:ascii="Times New Roman" w:hAnsi="Times New Roman" w:cs="Times New Roman"/>
          <w:sz w:val="24"/>
          <w:szCs w:val="24"/>
          <w:lang w:val="en-US"/>
        </w:rPr>
      </w:pPr>
      <w:r>
        <w:rPr>
          <w:rFonts w:ascii="Times New Roman" w:hAnsi="Times New Roman" w:eastAsia="Times New Roman" w:cs="Times New Roman"/>
          <w:sz w:val="24"/>
          <w:szCs w:val="24"/>
        </w:rPr>
        <w:t xml:space="preserve">The user should be presented a menu where each option is describing one of the functional requirements. After choosing an option the program should ask the user to enter the needed information. </w:t>
      </w:r>
      <w:commentRangeStart w:id="7"/>
      <w:r>
        <w:rPr>
          <w:rFonts w:ascii="Times New Roman" w:hAnsi="Times New Roman" w:eastAsia="Times New Roman" w:cs="Times New Roman"/>
          <w:sz w:val="24"/>
          <w:szCs w:val="24"/>
        </w:rPr>
        <w:t>The interface is user friendly and will help the teacher manage his work</w:t>
      </w:r>
      <w:commentRangeEnd w:id="7"/>
      <w:r>
        <w:commentReference w:id="7"/>
      </w:r>
      <w:r>
        <w:rPr>
          <w:rFonts w:hint="default" w:ascii="Times New Roman" w:hAnsi="Times New Roman" w:cs="Times New Roman"/>
          <w:lang w:val="en-US"/>
        </w:rPr>
        <w:t xml:space="preserve">, </w:t>
      </w:r>
      <w:r>
        <w:rPr>
          <w:rFonts w:hint="default" w:ascii="Times New Roman" w:hAnsi="Times New Roman" w:cs="Times New Roman"/>
          <w:sz w:val="24"/>
          <w:szCs w:val="24"/>
          <w:lang w:val="en-US"/>
        </w:rPr>
        <w:t>by providing:</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an elegant menu from which to choose the desired functionality</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the above stated features that help with the management of class work</w:t>
      </w:r>
    </w:p>
    <w:p>
      <w:pPr>
        <w:pStyle w:val="3"/>
        <w:numPr>
          <w:ilvl w:val="1"/>
          <w:numId w:val="3"/>
        </w:numPr>
        <w:jc w:val="both"/>
      </w:pPr>
      <w:bookmarkStart w:id="15" w:name="_heading=h.1ksv4uv"/>
      <w:bookmarkEnd w:id="15"/>
      <w:r>
        <w:t>Usability</w:t>
      </w:r>
    </w:p>
    <w:p>
      <w:pPr>
        <w:numPr>
          <w:ilvl w:val="0"/>
          <w:numId w:val="4"/>
        </w:numPr>
        <w:spacing w:before="0"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The user documentation and help should be complete</w:t>
      </w:r>
    </w:p>
    <w:p>
      <w:pPr>
        <w:numPr>
          <w:ilvl w:val="0"/>
          <w:numId w:val="4"/>
        </w:numPr>
        <w:spacing w:before="0"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The help should be context sensitive and explain how to achieve common tasks</w:t>
      </w:r>
    </w:p>
    <w:p>
      <w:pPr>
        <w:numPr>
          <w:ilvl w:val="0"/>
          <w:numId w:val="4"/>
        </w:numPr>
        <w:spacing w:before="0"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The system should be easy to learn.</w:t>
      </w:r>
    </w:p>
    <w:p>
      <w:pPr>
        <w:pStyle w:val="3"/>
        <w:numPr>
          <w:ilvl w:val="1"/>
          <w:numId w:val="3"/>
        </w:numPr>
        <w:jc w:val="both"/>
      </w:pPr>
      <w:bookmarkStart w:id="16" w:name="_heading=h.44sinio"/>
      <w:bookmarkEnd w:id="16"/>
      <w:r>
        <w:t>Data Management</w:t>
      </w:r>
    </w:p>
    <w:p>
      <w:pPr>
        <w:jc w:val="both"/>
      </w:pPr>
      <w:r>
        <w:rPr>
          <w:rFonts w:ascii="Times New Roman" w:hAnsi="Times New Roman" w:eastAsia="Times New Roman" w:cs="Times New Roman"/>
          <w:sz w:val="24"/>
          <w:szCs w:val="24"/>
        </w:rPr>
        <w:t>The data should be stored in file(XML or CSV) in order to have data persistence of the application.</w:t>
      </w:r>
    </w:p>
    <w:p>
      <w:pPr>
        <w:pStyle w:val="2"/>
        <w:numPr>
          <w:ilvl w:val="0"/>
          <w:numId w:val="3"/>
        </w:numPr>
        <w:spacing w:before="240" w:after="60"/>
        <w:jc w:val="both"/>
      </w:pPr>
      <w:bookmarkStart w:id="17" w:name="_heading=h.2jxsxqh"/>
      <w:bookmarkEnd w:id="17"/>
      <w:r>
        <w:t>User Scenarios/Use Cases</w:t>
      </w:r>
    </w:p>
    <w:p>
      <w:pPr>
        <w:jc w:val="both"/>
      </w:pPr>
      <w:r>
        <w:rPr>
          <w:rFonts w:ascii="Times New Roman" w:hAnsi="Times New Roman" w:eastAsia="Times New Roman" w:cs="Times New Roman"/>
          <w:sz w:val="24"/>
          <w:szCs w:val="24"/>
        </w:rPr>
        <w:t xml:space="preserve">The application allows the user to print the list of students, print the list of assignments, print the list of grades, add a new student, add a new assignment, add grade for a student for an assignment, delete an existing student, delete an existing assignment, update a student and extend the deadline for an assignment. </w:t>
      </w:r>
    </w:p>
    <w:p>
      <w:pPr>
        <w:jc w:val="both"/>
      </w:pPr>
    </w:p>
    <w:p>
      <w:pPr>
        <w:jc w:val="both"/>
      </w:pPr>
    </w:p>
    <w:p>
      <w:pPr>
        <w:spacing w:before="120" w:after="0" w:line="240" w:lineRule="auto"/>
        <w:jc w:val="both"/>
      </w:pPr>
    </w:p>
    <w:sectPr>
      <w:headerReference r:id="rId8" w:type="default"/>
      <w:type w:val="continuous"/>
      <w:pgSz w:w="11906" w:h="16838"/>
      <w:pgMar w:top="1418" w:right="992" w:bottom="1418" w:left="1418" w:header="680" w:footer="0" w:gutter="0"/>
      <w:pgNumType w:fmt="decimal"/>
      <w:cols w:space="720" w:num="1"/>
      <w:formProt w:val="0"/>
      <w:docGrid w:linePitch="100" w:charSpace="409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Unknown Author" w:date="2022-03-02T18:58:18Z" w:initials="">
    <w:p w14:paraId="0BDB301C">
      <w:r>
        <w:rPr>
          <w:rFonts w:ascii="Calibri" w:hAnsi="Calibri" w:eastAsia="Calibri" w:cs="Calibri"/>
          <w:b w:val="0"/>
          <w:bCs w:val="0"/>
          <w:i w:val="0"/>
          <w:iCs w:val="0"/>
          <w:caps w:val="0"/>
          <w:smallCaps w:val="0"/>
          <w:strike w:val="0"/>
          <w:dstrike w:val="0"/>
          <w:outline w:val="0"/>
          <w:shadow w:val="0"/>
          <w:emboss w:val="0"/>
          <w:imprint w:val="0"/>
          <w:color w:val="auto"/>
          <w:spacing w:val="0"/>
          <w:w w:val="100"/>
          <w:kern w:val="0"/>
          <w:position w:val="0"/>
          <w:sz w:val="20"/>
          <w:szCs w:val="22"/>
          <w:u w:val="none"/>
          <w:vertAlign w:val="baseline"/>
          <w:lang w:val="en-US" w:eastAsia="en-US" w:bidi="ar-SA"/>
        </w:rPr>
        <w:t>Acronym used before definition</w:t>
      </w:r>
    </w:p>
    <w:p w14:paraId="073256AE"/>
  </w:comment>
  <w:comment w:id="1" w:author="Ioana Ilinca" w:date="2022-03-16T11:53:07Z" w:initials="I">
    <w:p w14:paraId="759A0120">
      <w:pPr>
        <w:pStyle w:val="16"/>
        <w:rPr>
          <w:rFonts w:hint="default"/>
          <w:lang w:val="en-US"/>
        </w:rPr>
      </w:pPr>
      <w:r>
        <w:rPr>
          <w:rFonts w:hint="default"/>
          <w:lang w:val="en-US"/>
        </w:rPr>
        <w:t>Added abbreviation</w:t>
      </w:r>
    </w:p>
  </w:comment>
  <w:comment w:id="2" w:author="Unknown Author" w:date="2022-03-02T18:59:38Z" w:initials="">
    <w:p w14:paraId="22EE2350">
      <w:r>
        <w:rPr>
          <w:rFonts w:ascii="Calibri" w:hAnsi="Calibri" w:eastAsia="Calibri" w:cs="Calibri"/>
          <w:b w:val="0"/>
          <w:bCs w:val="0"/>
          <w:i w:val="0"/>
          <w:iCs w:val="0"/>
          <w:caps w:val="0"/>
          <w:smallCaps w:val="0"/>
          <w:strike w:val="0"/>
          <w:dstrike w:val="0"/>
          <w:outline w:val="0"/>
          <w:shadow w:val="0"/>
          <w:emboss w:val="0"/>
          <w:imprint w:val="0"/>
          <w:color w:val="auto"/>
          <w:spacing w:val="0"/>
          <w:w w:val="100"/>
          <w:kern w:val="0"/>
          <w:position w:val="0"/>
          <w:sz w:val="20"/>
          <w:szCs w:val="22"/>
          <w:u w:val="none"/>
          <w:vertAlign w:val="baseline"/>
          <w:lang w:val="en-US" w:eastAsia="en-US" w:bidi="ar-SA"/>
        </w:rPr>
        <w:t>? Unclear</w:t>
      </w:r>
    </w:p>
    <w:p w14:paraId="58784B40"/>
  </w:comment>
  <w:comment w:id="3" w:author="Unknown Author" w:date="2022-03-02T19:00:10Z" w:initials="">
    <w:p w14:paraId="5CFD6B36">
      <w:pPr>
        <w:rPr>
          <w:rFonts w:hint="default"/>
          <w:lang w:val="en-US"/>
        </w:rPr>
      </w:pPr>
      <w:r>
        <w:rPr>
          <w:rFonts w:ascii="Calibri" w:hAnsi="Calibri" w:eastAsia="Calibri" w:cs="Calibri"/>
          <w:b w:val="0"/>
          <w:bCs w:val="0"/>
          <w:i w:val="0"/>
          <w:iCs w:val="0"/>
          <w:caps w:val="0"/>
          <w:smallCaps w:val="0"/>
          <w:strike w:val="0"/>
          <w:dstrike w:val="0"/>
          <w:outline w:val="0"/>
          <w:shadow w:val="0"/>
          <w:emboss w:val="0"/>
          <w:imprint w:val="0"/>
          <w:color w:val="auto"/>
          <w:spacing w:val="0"/>
          <w:w w:val="100"/>
          <w:kern w:val="0"/>
          <w:position w:val="0"/>
          <w:sz w:val="20"/>
          <w:szCs w:val="22"/>
          <w:u w:val="none"/>
          <w:vertAlign w:val="baseline"/>
          <w:lang w:val="en-US" w:eastAsia="en-US" w:bidi="ar-SA"/>
        </w:rPr>
        <w:t>Not included in abbreviation section</w:t>
      </w:r>
      <w:r>
        <w:rPr>
          <w:rFonts w:hint="default" w:cs="Calibri"/>
          <w:b w:val="0"/>
          <w:bCs w:val="0"/>
          <w:i w:val="0"/>
          <w:iCs w:val="0"/>
          <w:caps w:val="0"/>
          <w:smallCaps w:val="0"/>
          <w:strike w:val="0"/>
          <w:dstrike w:val="0"/>
          <w:outline w:val="0"/>
          <w:shadow w:val="0"/>
          <w:emboss w:val="0"/>
          <w:imprint w:val="0"/>
          <w:color w:val="auto"/>
          <w:spacing w:val="0"/>
          <w:w w:val="100"/>
          <w:kern w:val="0"/>
          <w:position w:val="0"/>
          <w:sz w:val="20"/>
          <w:szCs w:val="22"/>
          <w:u w:val="none"/>
          <w:vertAlign w:val="baseline"/>
          <w:lang w:val="en-US" w:eastAsia="en-US" w:bidi="ar-SA"/>
        </w:rPr>
        <w:t xml:space="preserve"> previously, added abbreviation</w:t>
      </w:r>
    </w:p>
  </w:comment>
  <w:comment w:id="4" w:author="Unknown Author" w:date="2022-03-02T19:00:58Z" w:initials="">
    <w:p w14:paraId="1A493E12">
      <w:r>
        <w:rPr>
          <w:rFonts w:ascii="Calibri" w:hAnsi="Calibri" w:eastAsia="Calibri" w:cs="Calibri"/>
          <w:b w:val="0"/>
          <w:bCs w:val="0"/>
          <w:i w:val="0"/>
          <w:iCs w:val="0"/>
          <w:caps w:val="0"/>
          <w:smallCaps w:val="0"/>
          <w:strike w:val="0"/>
          <w:dstrike w:val="0"/>
          <w:outline w:val="0"/>
          <w:shadow w:val="0"/>
          <w:emboss w:val="0"/>
          <w:imprint w:val="0"/>
          <w:color w:val="auto"/>
          <w:spacing w:val="0"/>
          <w:w w:val="100"/>
          <w:kern w:val="0"/>
          <w:position w:val="0"/>
          <w:sz w:val="20"/>
          <w:szCs w:val="22"/>
          <w:u w:val="none"/>
          <w:vertAlign w:val="baseline"/>
          <w:lang w:val="en-US" w:eastAsia="en-US" w:bidi="ar-SA"/>
        </w:rPr>
        <w:t>What is a laboratory theme? Unclear. (Hw, assignment?)</w:t>
      </w:r>
    </w:p>
  </w:comment>
  <w:comment w:id="5" w:author="Unknown Author" w:date="2022-03-02T19:04:13Z" w:initials="">
    <w:p w14:paraId="3BF65F32">
      <w:r>
        <w:rPr>
          <w:rFonts w:ascii="Calibri" w:hAnsi="Calibri" w:eastAsia="Calibri" w:cs="Calibri"/>
          <w:b w:val="0"/>
          <w:bCs w:val="0"/>
          <w:i w:val="0"/>
          <w:iCs w:val="0"/>
          <w:caps w:val="0"/>
          <w:smallCaps w:val="0"/>
          <w:strike w:val="0"/>
          <w:dstrike w:val="0"/>
          <w:outline w:val="0"/>
          <w:shadow w:val="0"/>
          <w:emboss w:val="0"/>
          <w:imprint w:val="0"/>
          <w:color w:val="auto"/>
          <w:spacing w:val="0"/>
          <w:w w:val="100"/>
          <w:kern w:val="0"/>
          <w:position w:val="0"/>
          <w:sz w:val="20"/>
          <w:szCs w:val="22"/>
          <w:u w:val="none"/>
          <w:vertAlign w:val="baseline"/>
          <w:lang w:val="en-US" w:eastAsia="en-US" w:bidi="ar-SA"/>
        </w:rPr>
        <w:t>Unclear, split into more requirements. Also, notes or grades?</w:t>
      </w:r>
    </w:p>
  </w:comment>
  <w:comment w:id="6" w:author="Unknown Author" w:date="2022-03-02T19:05:02Z" w:initials="">
    <w:p w14:paraId="797D3A9E">
      <w:r>
        <w:rPr>
          <w:rFonts w:ascii="Calibri" w:hAnsi="Calibri" w:eastAsia="Calibri" w:cs="Calibri"/>
          <w:b w:val="0"/>
          <w:bCs w:val="0"/>
          <w:i w:val="0"/>
          <w:iCs w:val="0"/>
          <w:caps w:val="0"/>
          <w:smallCaps w:val="0"/>
          <w:strike w:val="0"/>
          <w:dstrike w:val="0"/>
          <w:outline w:val="0"/>
          <w:shadow w:val="0"/>
          <w:emboss w:val="0"/>
          <w:imprint w:val="0"/>
          <w:color w:val="auto"/>
          <w:spacing w:val="0"/>
          <w:w w:val="100"/>
          <w:kern w:val="0"/>
          <w:position w:val="0"/>
          <w:sz w:val="20"/>
          <w:szCs w:val="22"/>
          <w:u w:val="none"/>
          <w:vertAlign w:val="baseline"/>
          <w:lang w:val="en-US" w:eastAsia="en-US" w:bidi="ar-SA"/>
        </w:rPr>
        <w:t>Which criteria?</w:t>
      </w:r>
    </w:p>
  </w:comment>
  <w:comment w:id="7" w:author="Unknown Author" w:date="2022-03-02T19:06:22Z" w:initials="">
    <w:p w14:paraId="0DDC5F49">
      <w:r>
        <w:rPr>
          <w:rFonts w:ascii="Calibri" w:hAnsi="Calibri" w:eastAsia="Calibri" w:cs="Calibri"/>
          <w:b w:val="0"/>
          <w:bCs w:val="0"/>
          <w:i w:val="0"/>
          <w:iCs w:val="0"/>
          <w:caps w:val="0"/>
          <w:smallCaps w:val="0"/>
          <w:strike w:val="0"/>
          <w:dstrike w:val="0"/>
          <w:outline w:val="0"/>
          <w:shadow w:val="0"/>
          <w:emboss w:val="0"/>
          <w:imprint w:val="0"/>
          <w:color w:val="auto"/>
          <w:spacing w:val="0"/>
          <w:w w:val="100"/>
          <w:kern w:val="0"/>
          <w:position w:val="0"/>
          <w:sz w:val="20"/>
          <w:szCs w:val="22"/>
          <w:u w:val="none"/>
          <w:vertAlign w:val="baseline"/>
          <w:lang w:val="en-US" w:eastAsia="en-US" w:bidi="ar-SA"/>
        </w:rPr>
        <w:t>User needs not well stated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73256AE" w15:done="0"/>
  <w15:commentEx w15:paraId="759A0120" w15:done="0"/>
  <w15:commentEx w15:paraId="58784B40" w15:done="0"/>
  <w15:commentEx w15:paraId="5CFD6B36" w15:done="0"/>
  <w15:commentEx w15:paraId="1A493E12" w15:done="0"/>
  <w15:commentEx w15:paraId="3BF65F32" w15:done="0"/>
  <w15:commentEx w15:paraId="797D3A9E" w15:done="0"/>
  <w15:commentEx w15:paraId="0DDC5F4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OpenSymbol">
    <w:altName w:val="Arial Unicode MS"/>
    <w:panose1 w:val="00000000000000000000"/>
    <w:charset w:val="01"/>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Noto Sans Symbols">
    <w:altName w:val="Segoe Print"/>
    <w:panose1 w:val="00000000000000000000"/>
    <w:charset w:val="01"/>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roman"/>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Liberation Sans">
    <w:altName w:val="Arial"/>
    <w:panose1 w:val="00000000000000000000"/>
    <w:charset w:val="00"/>
    <w:family w:val="swiss"/>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before="0" w:after="0" w:line="240" w:lineRule="auto"/>
      <w:rPr>
        <w:color w:val="000000"/>
      </w:rPr>
    </w:pPr>
    <w:r>
      <w:rPr>
        <w:color w:val="000000"/>
      </w:rPr>
      <w:t xml:space="preserve">Software System Verification and Validation                                             </w:t>
    </w:r>
    <w:r>
      <w:rPr>
        <w:color w:val="000000"/>
      </w:rPr>
      <w:tab/>
    </w:r>
    <w:r>
      <w:rPr>
        <w:color w:val="000000"/>
      </w:rPr>
      <w:t xml:space="preserve">                             2018-2019</w:t>
    </w:r>
  </w:p>
  <w:p>
    <w:pPr>
      <w:tabs>
        <w:tab w:val="center" w:pos="4680"/>
        <w:tab w:val="right" w:pos="9360"/>
      </w:tabs>
      <w:spacing w:before="0" w:after="0" w:line="240" w:lineRule="auto"/>
      <w:rPr>
        <w:color w:val="000000"/>
      </w:rPr>
    </w:pPr>
    <w:r>
      <w:rPr>
        <w:color w:val="000000"/>
      </w:rPr>
      <w:t xml:space="preserve">Laboratory Assignment 01                                                                                        </w:t>
    </w:r>
    <w:r>
      <w:fldChar w:fldCharType="begin"/>
    </w:r>
    <w:r>
      <w:instrText xml:space="preserve"> HYPERLINK "http://www.cs.ubbcluj.ro/~avescan" \h </w:instrText>
    </w:r>
    <w:r>
      <w:fldChar w:fldCharType="separate"/>
    </w:r>
    <w:r>
      <w:rPr>
        <w:rStyle w:val="54"/>
        <w:color w:val="0000FF"/>
        <w:u w:val="single"/>
      </w:rPr>
      <w:t>www.cs.ubbcluj.ro/~avescan</w:t>
    </w:r>
    <w:r>
      <w:rPr>
        <w:rStyle w:val="54"/>
        <w:color w:val="0000FF"/>
        <w:u w:val="single"/>
      </w:rPr>
      <w:fldChar w:fldCharType="end"/>
    </w:r>
    <w:r>
      <w:rPr>
        <w:color w:val="000000"/>
      </w:rPr>
      <w:t xml:space="preserve">            </w:t>
    </w:r>
  </w:p>
  <w:p>
    <w:pPr>
      <w:tabs>
        <w:tab w:val="center" w:pos="4680"/>
        <w:tab w:val="right" w:pos="9360"/>
      </w:tabs>
      <w:spacing w:before="0"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before="0" w:after="0" w:line="240" w:lineRule="auto"/>
      <w:rPr>
        <w:color w:val="000000"/>
      </w:rPr>
    </w:pPr>
    <w:r>
      <w:rPr>
        <w:color w:val="000000"/>
      </w:rPr>
      <w:t xml:space="preserve">Software System Verification and Validation                                             </w:t>
    </w:r>
    <w:r>
      <w:rPr>
        <w:color w:val="000000"/>
      </w:rPr>
      <w:tab/>
    </w:r>
    <w:r>
      <w:rPr>
        <w:color w:val="000000"/>
      </w:rPr>
      <w:t xml:space="preserve">                             2018-2019</w:t>
    </w:r>
  </w:p>
  <w:p>
    <w:pPr>
      <w:tabs>
        <w:tab w:val="center" w:pos="4680"/>
        <w:tab w:val="right" w:pos="9360"/>
      </w:tabs>
      <w:spacing w:before="0" w:after="0" w:line="240" w:lineRule="auto"/>
      <w:rPr>
        <w:color w:val="000000"/>
      </w:rPr>
    </w:pPr>
    <w:r>
      <w:rPr>
        <w:color w:val="000000"/>
      </w:rPr>
      <w:t xml:space="preserve">Laboratory Assignment 01                                                                                        </w:t>
    </w:r>
    <w:r>
      <w:fldChar w:fldCharType="begin"/>
    </w:r>
    <w:r>
      <w:instrText xml:space="preserve"> HYPERLINK "http://www.cs.ubbcluj.ro/~avescan" \h </w:instrText>
    </w:r>
    <w:r>
      <w:fldChar w:fldCharType="separate"/>
    </w:r>
    <w:r>
      <w:rPr>
        <w:rStyle w:val="54"/>
        <w:color w:val="0000FF"/>
        <w:u w:val="single"/>
      </w:rPr>
      <w:t>www.cs.ubbcluj.ro/~avescan</w:t>
    </w:r>
    <w:r>
      <w:rPr>
        <w:rStyle w:val="54"/>
        <w:color w:val="0000FF"/>
        <w:u w:val="single"/>
      </w:rPr>
      <w:fldChar w:fldCharType="end"/>
    </w:r>
    <w:r>
      <w:rPr>
        <w:color w:val="000000"/>
      </w:rPr>
      <w:t xml:space="preserve">            </w:t>
    </w:r>
  </w:p>
  <w:p>
    <w:pPr>
      <w:tabs>
        <w:tab w:val="center" w:pos="4680"/>
        <w:tab w:val="right" w:pos="9360"/>
      </w:tabs>
      <w:spacing w:before="0"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bullet"/>
      <w:lvlText w:val="●"/>
      <w:lvlJc w:val="left"/>
      <w:pPr>
        <w:ind w:left="360" w:hanging="360"/>
      </w:pPr>
      <w:rPr>
        <w:rFonts w:hint="default" w:ascii="Noto Sans Symbols" w:hAnsi="Noto Sans Symbols" w:cs="Noto Sans Symbols"/>
        <w:sz w:val="24"/>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Noto Sans Symbols" w:hAnsi="Noto Sans Symbols" w:cs="Noto Sans Symbols"/>
      </w:rPr>
    </w:lvl>
    <w:lvl w:ilvl="3" w:tentative="0">
      <w:start w:val="1"/>
      <w:numFmt w:val="bullet"/>
      <w:lvlText w:val="●"/>
      <w:lvlJc w:val="left"/>
      <w:pPr>
        <w:ind w:left="2520" w:hanging="360"/>
      </w:pPr>
      <w:rPr>
        <w:rFonts w:hint="default" w:ascii="Noto Sans Symbols" w:hAnsi="Noto Sans Symbols" w:cs="Noto Sans Symbols"/>
      </w:rPr>
    </w:lvl>
    <w:lvl w:ilvl="4" w:tentative="0">
      <w:start w:val="1"/>
      <w:numFmt w:val="bullet"/>
      <w:lvlText w:val="◦"/>
      <w:lvlJc w:val="left"/>
      <w:pPr>
        <w:ind w:left="3240" w:hanging="360"/>
      </w:pPr>
      <w:rPr>
        <w:rFonts w:hint="default" w:ascii="OpenSymbol" w:hAnsi="OpenSymbol" w:cs="Courier New"/>
      </w:rPr>
    </w:lvl>
    <w:lvl w:ilvl="5" w:tentative="0">
      <w:start w:val="1"/>
      <w:numFmt w:val="bullet"/>
      <w:lvlText w:val="▪"/>
      <w:lvlJc w:val="left"/>
      <w:pPr>
        <w:ind w:left="3960" w:hanging="360"/>
      </w:pPr>
      <w:rPr>
        <w:rFonts w:hint="default" w:ascii="OpenSymbol" w:hAnsi="OpenSymbol" w:cs="Noto Sans Symbols"/>
      </w:rPr>
    </w:lvl>
    <w:lvl w:ilvl="6" w:tentative="0">
      <w:start w:val="1"/>
      <w:numFmt w:val="bullet"/>
      <w:lvlText w:val=""/>
      <w:lvlJc w:val="left"/>
      <w:pPr>
        <w:ind w:left="4680" w:hanging="360"/>
      </w:pPr>
      <w:rPr>
        <w:rFonts w:hint="default" w:ascii="Symbol" w:hAnsi="Symbol" w:cs="Noto Sans Symbols"/>
      </w:rPr>
    </w:lvl>
    <w:lvl w:ilvl="7" w:tentative="0">
      <w:start w:val="1"/>
      <w:numFmt w:val="bullet"/>
      <w:lvlText w:val="◦"/>
      <w:lvlJc w:val="left"/>
      <w:pPr>
        <w:ind w:left="5400" w:hanging="360"/>
      </w:pPr>
      <w:rPr>
        <w:rFonts w:hint="default" w:ascii="OpenSymbol" w:hAnsi="OpenSymbol" w:cs="Courier New"/>
      </w:rPr>
    </w:lvl>
    <w:lvl w:ilvl="8" w:tentative="0">
      <w:start w:val="1"/>
      <w:numFmt w:val="bullet"/>
      <w:lvlText w:val="▪"/>
      <w:lvlJc w:val="left"/>
      <w:pPr>
        <w:ind w:left="6120" w:hanging="360"/>
      </w:pPr>
      <w:rPr>
        <w:rFonts w:hint="default" w:ascii="OpenSymbol" w:hAnsi="OpenSymbol" w:cs="Noto Sans Symbols"/>
      </w:rPr>
    </w:lvl>
  </w:abstractNum>
  <w:abstractNum w:abstractNumId="1">
    <w:nsid w:val="CF092B84"/>
    <w:multiLevelType w:val="multilevel"/>
    <w:tmpl w:val="CF092B84"/>
    <w:lvl w:ilvl="0" w:tentative="0">
      <w:start w:val="1"/>
      <w:numFmt w:val="decimal"/>
      <w:lvlText w:val="%1."/>
      <w:lvlJc w:val="left"/>
      <w:pPr>
        <w:ind w:left="720" w:hanging="360"/>
      </w:pPr>
    </w:lvl>
    <w:lvl w:ilvl="1" w:tentative="0">
      <w:start w:val="1"/>
      <w:numFmt w:val="decimal"/>
      <w:lvlText w:val="%1.%2."/>
      <w:lvlJc w:val="left"/>
      <w:pPr>
        <w:ind w:left="720" w:hanging="360"/>
      </w:pPr>
    </w:lvl>
    <w:lvl w:ilvl="2" w:tentative="0">
      <w:start w:val="1"/>
      <w:numFmt w:val="decimal"/>
      <w:lvlText w:val="%1.%2.%3."/>
      <w:lvlJc w:val="left"/>
      <w:pPr>
        <w:ind w:left="1080" w:hanging="720"/>
      </w:pPr>
    </w:lvl>
    <w:lvl w:ilvl="3" w:tentative="0">
      <w:start w:val="1"/>
      <w:numFmt w:val="decimal"/>
      <w:lvlText w:val="%1.%2.%3.%4."/>
      <w:lvlJc w:val="left"/>
      <w:pPr>
        <w:ind w:left="1080" w:hanging="720"/>
      </w:pPr>
    </w:lvl>
    <w:lvl w:ilvl="4" w:tentative="0">
      <w:start w:val="1"/>
      <w:numFmt w:val="decimal"/>
      <w:lvlText w:val="%1.%2.%3.%4.%5."/>
      <w:lvlJc w:val="left"/>
      <w:pPr>
        <w:ind w:left="1440" w:hanging="1080"/>
      </w:pPr>
    </w:lvl>
    <w:lvl w:ilvl="5" w:tentative="0">
      <w:start w:val="1"/>
      <w:numFmt w:val="decimal"/>
      <w:lvlText w:val="%1.%2.%3.%4.%5.%6."/>
      <w:lvlJc w:val="left"/>
      <w:pPr>
        <w:ind w:left="1440" w:hanging="1080"/>
      </w:pPr>
    </w:lvl>
    <w:lvl w:ilvl="6" w:tentative="0">
      <w:start w:val="1"/>
      <w:numFmt w:val="decimal"/>
      <w:lvlText w:val="%1.%2.%3.%4.%5.%6.%7."/>
      <w:lvlJc w:val="left"/>
      <w:pPr>
        <w:ind w:left="1800" w:hanging="1440"/>
      </w:pPr>
    </w:lvl>
    <w:lvl w:ilvl="7" w:tentative="0">
      <w:start w:val="1"/>
      <w:numFmt w:val="decimal"/>
      <w:lvlText w:val="%1.%2.%3.%4.%5.%6.%7.%8."/>
      <w:lvlJc w:val="left"/>
      <w:pPr>
        <w:ind w:left="1800" w:hanging="1440"/>
      </w:pPr>
    </w:lvl>
    <w:lvl w:ilvl="8" w:tentative="0">
      <w:start w:val="1"/>
      <w:numFmt w:val="decimal"/>
      <w:lvlText w:val="%1.%2.%3.%4.%5.%6.%7.%8.%9."/>
      <w:lvlJc w:val="left"/>
      <w:pPr>
        <w:ind w:left="2160" w:hanging="1800"/>
      </w:pPr>
    </w:lvl>
  </w:abstractNum>
  <w:abstractNum w:abstractNumId="2">
    <w:nsid w:val="0053208E"/>
    <w:multiLevelType w:val="multilevel"/>
    <w:tmpl w:val="0053208E"/>
    <w:lvl w:ilvl="0" w:tentative="0">
      <w:start w:val="1"/>
      <w:numFmt w:val="decimal"/>
      <w:pStyle w:val="2"/>
      <w:lvlText w:val="%1."/>
      <w:lvlJc w:val="left"/>
      <w:pPr>
        <w:ind w:left="720" w:hanging="360"/>
      </w:pPr>
    </w:lvl>
    <w:lvl w:ilvl="1" w:tentative="0">
      <w:start w:val="1"/>
      <w:numFmt w:val="decimal"/>
      <w:pStyle w:val="3"/>
      <w:lvlText w:val="%1.%2."/>
      <w:lvlJc w:val="left"/>
      <w:pPr>
        <w:ind w:left="720" w:hanging="360"/>
      </w:pPr>
    </w:lvl>
    <w:lvl w:ilvl="2" w:tentative="0">
      <w:start w:val="1"/>
      <w:numFmt w:val="none"/>
      <w:suff w:val="nothing"/>
      <w:lvlText w:val=""/>
      <w:lvlJc w:val="left"/>
      <w:pPr>
        <w:ind w:left="0" w:firstLine="0"/>
      </w:pPr>
    </w:lvl>
    <w:lvl w:ilvl="3" w:tentative="0">
      <w:start w:val="1"/>
      <w:numFmt w:val="none"/>
      <w:suff w:val="nothing"/>
      <w:lvlText w:val=""/>
      <w:lvlJc w:val="left"/>
      <w:pPr>
        <w:ind w:left="0" w:firstLine="0"/>
      </w:pPr>
    </w:lvl>
    <w:lvl w:ilvl="4" w:tentative="0">
      <w:start w:val="1"/>
      <w:numFmt w:val="bullet"/>
      <w:pStyle w:val="6"/>
      <w:lvlText w:val="◦"/>
      <w:lvlJc w:val="left"/>
      <w:pPr>
        <w:ind w:left="3240" w:hanging="360"/>
      </w:pPr>
      <w:rPr>
        <w:rFonts w:hint="default" w:ascii="OpenSymbol" w:hAnsi="OpenSymbol" w:cs="Courier New"/>
      </w:rPr>
    </w:lvl>
    <w:lvl w:ilvl="5" w:tentative="0">
      <w:start w:val="1"/>
      <w:numFmt w:val="bullet"/>
      <w:pStyle w:val="7"/>
      <w:lvlText w:val="▪"/>
      <w:lvlJc w:val="left"/>
      <w:pPr>
        <w:ind w:left="3960" w:hanging="360"/>
      </w:pPr>
      <w:rPr>
        <w:rFonts w:hint="default" w:ascii="OpenSymbol" w:hAnsi="OpenSymbol" w:cs="Noto Sans Symbols"/>
      </w:rPr>
    </w:lvl>
    <w:lvl w:ilvl="6" w:tentative="0">
      <w:start w:val="1"/>
      <w:numFmt w:val="bullet"/>
      <w:pStyle w:val="8"/>
      <w:lvlText w:val=""/>
      <w:lvlJc w:val="left"/>
      <w:pPr>
        <w:ind w:left="4680" w:hanging="360"/>
      </w:pPr>
      <w:rPr>
        <w:rFonts w:hint="default" w:ascii="Symbol" w:hAnsi="Symbol" w:cs="Noto Sans Symbols"/>
      </w:rPr>
    </w:lvl>
    <w:lvl w:ilvl="7" w:tentative="0">
      <w:start w:val="1"/>
      <w:numFmt w:val="bullet"/>
      <w:pStyle w:val="9"/>
      <w:lvlText w:val="◦"/>
      <w:lvlJc w:val="left"/>
      <w:pPr>
        <w:ind w:left="5400" w:hanging="360"/>
      </w:pPr>
      <w:rPr>
        <w:rFonts w:hint="default" w:ascii="OpenSymbol" w:hAnsi="OpenSymbol" w:cs="Courier New"/>
      </w:rPr>
    </w:lvl>
    <w:lvl w:ilvl="8" w:tentative="0">
      <w:start w:val="1"/>
      <w:numFmt w:val="bullet"/>
      <w:pStyle w:val="10"/>
      <w:lvlText w:val="▪"/>
      <w:lvlJc w:val="left"/>
      <w:pPr>
        <w:ind w:left="6120" w:hanging="360"/>
      </w:pPr>
      <w:rPr>
        <w:rFonts w:hint="default" w:ascii="OpenSymbol" w:hAnsi="OpenSymbol" w:cs="Noto Sans Symbols"/>
      </w:rPr>
    </w:lvl>
  </w:abstractNum>
  <w:abstractNum w:abstractNumId="3">
    <w:nsid w:val="59ADCABA"/>
    <w:multiLevelType w:val="multilevel"/>
    <w:tmpl w:val="59ADCABA"/>
    <w:lvl w:ilvl="0" w:tentative="0">
      <w:start w:val="2"/>
      <w:numFmt w:val="decimal"/>
      <w:lvlText w:val="%1."/>
      <w:lvlJc w:val="left"/>
      <w:pPr>
        <w:ind w:left="720" w:hanging="360"/>
      </w:pPr>
    </w:lvl>
    <w:lvl w:ilvl="1" w:tentative="0">
      <w:start w:val="1"/>
      <w:numFmt w:val="decimal"/>
      <w:lvlText w:val="%1.%2."/>
      <w:lvlJc w:val="left"/>
      <w:pPr>
        <w:ind w:left="720" w:hanging="360"/>
      </w:pPr>
    </w:lvl>
    <w:lvl w:ilvl="2" w:tentative="0">
      <w:start w:val="1"/>
      <w:numFmt w:val="decimal"/>
      <w:lvlText w:val="%1.%2.%3."/>
      <w:lvlJc w:val="left"/>
      <w:pPr>
        <w:ind w:left="1080" w:hanging="720"/>
      </w:pPr>
    </w:lvl>
    <w:lvl w:ilvl="3" w:tentative="0">
      <w:start w:val="1"/>
      <w:numFmt w:val="decimal"/>
      <w:lvlText w:val="%1.%2.%3.%4."/>
      <w:lvlJc w:val="left"/>
      <w:pPr>
        <w:ind w:left="1080" w:hanging="720"/>
      </w:pPr>
    </w:lvl>
    <w:lvl w:ilvl="4" w:tentative="0">
      <w:start w:val="1"/>
      <w:numFmt w:val="decimal"/>
      <w:lvlText w:val="%1.%2.%3.%4.%5."/>
      <w:lvlJc w:val="left"/>
      <w:pPr>
        <w:ind w:left="1440" w:hanging="1080"/>
      </w:pPr>
    </w:lvl>
    <w:lvl w:ilvl="5" w:tentative="0">
      <w:start w:val="1"/>
      <w:numFmt w:val="decimal"/>
      <w:lvlText w:val="%1.%2.%3.%4.%5.%6."/>
      <w:lvlJc w:val="left"/>
      <w:pPr>
        <w:ind w:left="1440" w:hanging="1080"/>
      </w:pPr>
    </w:lvl>
    <w:lvl w:ilvl="6" w:tentative="0">
      <w:start w:val="1"/>
      <w:numFmt w:val="decimal"/>
      <w:lvlText w:val="%1.%2.%3.%4.%5.%6.%7."/>
      <w:lvlJc w:val="left"/>
      <w:pPr>
        <w:ind w:left="1800" w:hanging="1440"/>
      </w:pPr>
    </w:lvl>
    <w:lvl w:ilvl="7" w:tentative="0">
      <w:start w:val="1"/>
      <w:numFmt w:val="decimal"/>
      <w:lvlText w:val="%1.%2.%3.%4.%5.%6.%7.%8."/>
      <w:lvlJc w:val="left"/>
      <w:pPr>
        <w:ind w:left="1800" w:hanging="1440"/>
      </w:pPr>
    </w:lvl>
    <w:lvl w:ilvl="8" w:tentative="0">
      <w:start w:val="1"/>
      <w:numFmt w:val="decimal"/>
      <w:lvlText w:val="%1.%2.%3.%4.%5.%6.%7.%8.%9."/>
      <w:lvlJc w:val="left"/>
      <w:pPr>
        <w:ind w:left="2160" w:hanging="1800"/>
      </w:p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Unknown Author">
    <w15:presenceInfo w15:providerId="None" w15:userId="Unknown Author"/>
  </w15:person>
  <w15:person w15:author="Ioana Ilinca">
    <w15:presenceInfo w15:providerId="None" w15:userId="Ioana Ilin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EC66005"/>
    <w:rsid w:val="2F6E4568"/>
    <w:rsid w:val="7C6059C4"/>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200" w:line="276" w:lineRule="auto"/>
      <w:jc w:val="left"/>
    </w:pPr>
    <w:rPr>
      <w:rFonts w:ascii="Calibri" w:hAnsi="Calibri" w:eastAsia="Calibri" w:cs="Calibri"/>
      <w:color w:val="auto"/>
      <w:kern w:val="0"/>
      <w:sz w:val="22"/>
      <w:szCs w:val="22"/>
      <w:lang w:val="en-US" w:eastAsia="en-US" w:bidi="ar-SA"/>
    </w:rPr>
  </w:style>
  <w:style w:type="paragraph" w:styleId="2">
    <w:name w:val="heading 1"/>
    <w:basedOn w:val="1"/>
    <w:next w:val="1"/>
    <w:link w:val="36"/>
    <w:qFormat/>
    <w:uiPriority w:val="9"/>
    <w:pPr>
      <w:keepNext/>
      <w:numPr>
        <w:ilvl w:val="0"/>
        <w:numId w:val="1"/>
      </w:numPr>
      <w:spacing w:before="240" w:after="120" w:line="240" w:lineRule="auto"/>
      <w:outlineLvl w:val="0"/>
    </w:pPr>
    <w:rPr>
      <w:rFonts w:ascii="Times New Roman" w:hAnsi="Times New Roman" w:eastAsia="Times New Roman" w:cs="Times New Roman"/>
      <w:b/>
      <w:sz w:val="24"/>
      <w:szCs w:val="20"/>
    </w:rPr>
  </w:style>
  <w:style w:type="paragraph" w:styleId="3">
    <w:name w:val="heading 2"/>
    <w:basedOn w:val="1"/>
    <w:next w:val="1"/>
    <w:link w:val="37"/>
    <w:unhideWhenUsed/>
    <w:qFormat/>
    <w:uiPriority w:val="9"/>
    <w:pPr>
      <w:keepNext/>
      <w:numPr>
        <w:ilvl w:val="1"/>
        <w:numId w:val="1"/>
      </w:numPr>
      <w:spacing w:before="240" w:after="60" w:line="240" w:lineRule="auto"/>
      <w:outlineLvl w:val="1"/>
    </w:pPr>
    <w:rPr>
      <w:rFonts w:ascii="Times New Roman" w:hAnsi="Times New Roman" w:eastAsia="Times New Roman" w:cs="Times New Roman"/>
      <w:b/>
      <w:sz w:val="24"/>
      <w:szCs w:val="20"/>
    </w:rPr>
  </w:style>
  <w:style w:type="paragraph" w:styleId="4">
    <w:name w:val="heading 3"/>
    <w:basedOn w:val="1"/>
    <w:next w:val="1"/>
    <w:link w:val="44"/>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link w:val="38"/>
    <w:semiHidden/>
    <w:unhideWhenUsed/>
    <w:qFormat/>
    <w:uiPriority w:val="9"/>
    <w:pPr>
      <w:numPr>
        <w:ilvl w:val="4"/>
        <w:numId w:val="1"/>
      </w:numPr>
      <w:spacing w:before="240" w:after="60" w:line="240" w:lineRule="auto"/>
      <w:outlineLvl w:val="4"/>
    </w:pPr>
    <w:rPr>
      <w:rFonts w:ascii="Times New Roman" w:hAnsi="Times New Roman" w:eastAsia="Times New Roman" w:cs="Times New Roman"/>
      <w:szCs w:val="20"/>
    </w:rPr>
  </w:style>
  <w:style w:type="paragraph" w:styleId="7">
    <w:name w:val="heading 6"/>
    <w:basedOn w:val="1"/>
    <w:next w:val="1"/>
    <w:link w:val="39"/>
    <w:semiHidden/>
    <w:unhideWhenUsed/>
    <w:qFormat/>
    <w:uiPriority w:val="9"/>
    <w:pPr>
      <w:numPr>
        <w:ilvl w:val="5"/>
        <w:numId w:val="1"/>
      </w:numPr>
      <w:spacing w:before="240" w:after="60" w:line="240" w:lineRule="auto"/>
      <w:outlineLvl w:val="5"/>
    </w:pPr>
    <w:rPr>
      <w:rFonts w:ascii="Times New Roman" w:hAnsi="Times New Roman" w:eastAsia="Times New Roman" w:cs="Times New Roman"/>
      <w:i/>
      <w:szCs w:val="20"/>
    </w:rPr>
  </w:style>
  <w:style w:type="paragraph" w:styleId="8">
    <w:name w:val="heading 7"/>
    <w:basedOn w:val="1"/>
    <w:next w:val="1"/>
    <w:link w:val="40"/>
    <w:qFormat/>
    <w:uiPriority w:val="0"/>
    <w:pPr>
      <w:numPr>
        <w:ilvl w:val="6"/>
        <w:numId w:val="1"/>
      </w:numPr>
      <w:spacing w:before="240" w:after="60" w:line="240" w:lineRule="auto"/>
      <w:outlineLvl w:val="6"/>
    </w:pPr>
    <w:rPr>
      <w:rFonts w:ascii="Arial" w:hAnsi="Arial" w:eastAsia="Times New Roman" w:cs="Times New Roman"/>
      <w:sz w:val="24"/>
      <w:szCs w:val="20"/>
    </w:rPr>
  </w:style>
  <w:style w:type="paragraph" w:styleId="9">
    <w:name w:val="heading 8"/>
    <w:basedOn w:val="1"/>
    <w:next w:val="1"/>
    <w:link w:val="41"/>
    <w:qFormat/>
    <w:uiPriority w:val="0"/>
    <w:pPr>
      <w:numPr>
        <w:ilvl w:val="7"/>
        <w:numId w:val="1"/>
      </w:numPr>
      <w:spacing w:before="240" w:after="60" w:line="240" w:lineRule="auto"/>
      <w:outlineLvl w:val="7"/>
    </w:pPr>
    <w:rPr>
      <w:rFonts w:ascii="Arial" w:hAnsi="Arial" w:eastAsia="Times New Roman" w:cs="Times New Roman"/>
      <w:i/>
      <w:sz w:val="24"/>
      <w:szCs w:val="20"/>
    </w:rPr>
  </w:style>
  <w:style w:type="paragraph" w:styleId="10">
    <w:name w:val="heading 9"/>
    <w:basedOn w:val="1"/>
    <w:next w:val="1"/>
    <w:link w:val="42"/>
    <w:qFormat/>
    <w:uiPriority w:val="0"/>
    <w:pPr>
      <w:numPr>
        <w:ilvl w:val="8"/>
        <w:numId w:val="1"/>
      </w:numPr>
      <w:spacing w:before="240" w:after="60" w:line="240" w:lineRule="auto"/>
      <w:outlineLvl w:val="8"/>
    </w:pPr>
    <w:rPr>
      <w:rFonts w:ascii="Arial" w:hAnsi="Arial" w:eastAsia="Times New Roman" w:cs="Times New Roman"/>
      <w:b/>
      <w:i/>
      <w:sz w:val="18"/>
      <w:szCs w:val="20"/>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30"/>
    <w:semiHidden/>
    <w:unhideWhenUsed/>
    <w:qFormat/>
    <w:uiPriority w:val="99"/>
    <w:pPr>
      <w:spacing w:before="0" w:after="0" w:line="240" w:lineRule="auto"/>
    </w:pPr>
    <w:rPr>
      <w:rFonts w:ascii="Tahoma" w:hAnsi="Tahoma" w:cs="Tahoma"/>
      <w:sz w:val="16"/>
      <w:szCs w:val="16"/>
    </w:rPr>
  </w:style>
  <w:style w:type="paragraph" w:styleId="14">
    <w:name w:val="Body Text"/>
    <w:basedOn w:val="1"/>
    <w:link w:val="35"/>
    <w:uiPriority w:val="0"/>
    <w:pPr>
      <w:spacing w:before="120" w:after="0" w:line="240" w:lineRule="auto"/>
      <w:jc w:val="both"/>
    </w:pPr>
    <w:rPr>
      <w:rFonts w:ascii="Times New Roman" w:hAnsi="Times New Roman" w:eastAsia="Times New Roman" w:cs="Times New Roman"/>
      <w:sz w:val="24"/>
      <w:szCs w:val="20"/>
    </w:rPr>
  </w:style>
  <w:style w:type="paragraph" w:styleId="15">
    <w:name w:val="caption"/>
    <w:basedOn w:val="1"/>
    <w:next w:val="1"/>
    <w:qFormat/>
    <w:uiPriority w:val="0"/>
    <w:pPr>
      <w:suppressLineNumbers/>
      <w:spacing w:before="120" w:after="120"/>
    </w:pPr>
    <w:rPr>
      <w:rFonts w:cs="Arial Unicode MS"/>
      <w:i/>
      <w:iCs/>
      <w:sz w:val="24"/>
      <w:szCs w:val="24"/>
    </w:rPr>
  </w:style>
  <w:style w:type="paragraph" w:styleId="16">
    <w:name w:val="annotation text"/>
    <w:basedOn w:val="1"/>
    <w:semiHidden/>
    <w:unhideWhenUsed/>
    <w:uiPriority w:val="99"/>
    <w:pPr>
      <w:jc w:val="left"/>
    </w:pPr>
  </w:style>
  <w:style w:type="paragraph" w:styleId="17">
    <w:name w:val="footer"/>
    <w:basedOn w:val="1"/>
    <w:link w:val="29"/>
    <w:unhideWhenUsed/>
    <w:uiPriority w:val="99"/>
    <w:pPr>
      <w:tabs>
        <w:tab w:val="center" w:pos="4680"/>
        <w:tab w:val="right" w:pos="9360"/>
      </w:tabs>
      <w:spacing w:before="0" w:after="0" w:line="240" w:lineRule="auto"/>
    </w:pPr>
  </w:style>
  <w:style w:type="paragraph" w:styleId="18">
    <w:name w:val="footnote text"/>
    <w:basedOn w:val="1"/>
    <w:link w:val="32"/>
    <w:semiHidden/>
    <w:unhideWhenUsed/>
    <w:uiPriority w:val="99"/>
    <w:pPr>
      <w:spacing w:before="0" w:after="0" w:line="240" w:lineRule="auto"/>
    </w:pPr>
    <w:rPr>
      <w:sz w:val="20"/>
      <w:szCs w:val="20"/>
    </w:rPr>
  </w:style>
  <w:style w:type="paragraph" w:styleId="19">
    <w:name w:val="header"/>
    <w:basedOn w:val="1"/>
    <w:link w:val="28"/>
    <w:unhideWhenUsed/>
    <w:qFormat/>
    <w:uiPriority w:val="99"/>
    <w:pPr>
      <w:tabs>
        <w:tab w:val="center" w:pos="4680"/>
        <w:tab w:val="right" w:pos="9360"/>
      </w:tabs>
      <w:spacing w:before="0" w:after="0" w:line="240" w:lineRule="auto"/>
    </w:pPr>
  </w:style>
  <w:style w:type="paragraph" w:styleId="20">
    <w:name w:val="List"/>
    <w:basedOn w:val="14"/>
    <w:uiPriority w:val="0"/>
    <w:rPr>
      <w:rFonts w:cs="Arial Unicode MS"/>
    </w:rPr>
  </w:style>
  <w:style w:type="paragraph" w:styleId="21">
    <w:name w:val="List Bullet"/>
    <w:basedOn w:val="1"/>
    <w:qFormat/>
    <w:uiPriority w:val="0"/>
    <w:pPr>
      <w:tabs>
        <w:tab w:val="left" w:pos="720"/>
      </w:tabs>
      <w:spacing w:before="0" w:after="0" w:line="240" w:lineRule="auto"/>
      <w:ind w:left="720" w:hanging="720"/>
    </w:pPr>
    <w:rPr>
      <w:rFonts w:ascii="Arial" w:hAnsi="Arial" w:eastAsia="Times New Roman" w:cs="Arial"/>
    </w:rPr>
  </w:style>
  <w:style w:type="paragraph" w:styleId="22">
    <w:name w:val="List Bullet 2"/>
    <w:basedOn w:val="1"/>
    <w:qFormat/>
    <w:uiPriority w:val="0"/>
    <w:pPr>
      <w:tabs>
        <w:tab w:val="left" w:pos="720"/>
      </w:tabs>
      <w:spacing w:before="60" w:after="0" w:line="240" w:lineRule="auto"/>
      <w:ind w:left="720" w:hanging="720"/>
    </w:pPr>
    <w:rPr>
      <w:rFonts w:ascii="Arial" w:hAnsi="Arial" w:eastAsia="Times New Roman" w:cs="Times New Roman"/>
      <w:sz w:val="20"/>
      <w:szCs w:val="20"/>
    </w:rPr>
  </w:style>
  <w:style w:type="paragraph" w:styleId="23">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24">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itle"/>
    <w:basedOn w:val="1"/>
    <w:link w:val="43"/>
    <w:qFormat/>
    <w:uiPriority w:val="10"/>
    <w:pPr>
      <w:spacing w:before="240" w:after="60" w:line="240" w:lineRule="auto"/>
      <w:jc w:val="center"/>
      <w:outlineLvl w:val="0"/>
    </w:pPr>
    <w:rPr>
      <w:rFonts w:ascii="Arial" w:hAnsi="Arial" w:eastAsia="Times New Roman" w:cs="Arial"/>
      <w:b/>
      <w:bCs/>
      <w:kern w:val="2"/>
      <w:sz w:val="32"/>
      <w:szCs w:val="32"/>
    </w:rPr>
  </w:style>
  <w:style w:type="paragraph" w:styleId="26">
    <w:name w:val="toc 1"/>
    <w:basedOn w:val="1"/>
    <w:next w:val="1"/>
    <w:unhideWhenUsed/>
    <w:qFormat/>
    <w:uiPriority w:val="39"/>
    <w:pPr>
      <w:spacing w:before="0" w:after="100"/>
    </w:pPr>
  </w:style>
  <w:style w:type="paragraph" w:styleId="27">
    <w:name w:val="toc 2"/>
    <w:basedOn w:val="1"/>
    <w:next w:val="1"/>
    <w:unhideWhenUsed/>
    <w:uiPriority w:val="39"/>
    <w:pPr>
      <w:spacing w:before="0" w:after="100"/>
      <w:ind w:left="220" w:firstLine="0"/>
    </w:pPr>
  </w:style>
  <w:style w:type="character" w:customStyle="1" w:styleId="28">
    <w:name w:val="Header Char"/>
    <w:basedOn w:val="11"/>
    <w:link w:val="19"/>
    <w:qFormat/>
    <w:uiPriority w:val="99"/>
  </w:style>
  <w:style w:type="character" w:customStyle="1" w:styleId="29">
    <w:name w:val="Footer Char"/>
    <w:basedOn w:val="11"/>
    <w:link w:val="17"/>
    <w:qFormat/>
    <w:uiPriority w:val="99"/>
  </w:style>
  <w:style w:type="character" w:customStyle="1" w:styleId="30">
    <w:name w:val="Balloon Text Char"/>
    <w:basedOn w:val="11"/>
    <w:link w:val="13"/>
    <w:semiHidden/>
    <w:qFormat/>
    <w:uiPriority w:val="99"/>
    <w:rPr>
      <w:rFonts w:ascii="Tahoma" w:hAnsi="Tahoma" w:cs="Tahoma"/>
      <w:sz w:val="16"/>
      <w:szCs w:val="16"/>
    </w:rPr>
  </w:style>
  <w:style w:type="character" w:customStyle="1" w:styleId="31">
    <w:name w:val="Internet Link"/>
    <w:basedOn w:val="11"/>
    <w:unhideWhenUsed/>
    <w:uiPriority w:val="99"/>
    <w:rPr>
      <w:color w:val="0000FF" w:themeColor="hyperlink"/>
      <w:u w:val="single"/>
      <w14:textFill>
        <w14:solidFill>
          <w14:schemeClr w14:val="hlink"/>
        </w14:solidFill>
      </w14:textFill>
    </w:rPr>
  </w:style>
  <w:style w:type="character" w:customStyle="1" w:styleId="32">
    <w:name w:val="Footnote Text Char"/>
    <w:basedOn w:val="11"/>
    <w:link w:val="18"/>
    <w:semiHidden/>
    <w:qFormat/>
    <w:uiPriority w:val="99"/>
    <w:rPr>
      <w:sz w:val="20"/>
      <w:szCs w:val="20"/>
    </w:rPr>
  </w:style>
  <w:style w:type="character" w:customStyle="1" w:styleId="33">
    <w:name w:val="Footnote Characters"/>
    <w:basedOn w:val="11"/>
    <w:semiHidden/>
    <w:unhideWhenUsed/>
    <w:qFormat/>
    <w:uiPriority w:val="99"/>
    <w:rPr>
      <w:vertAlign w:val="superscript"/>
    </w:rPr>
  </w:style>
  <w:style w:type="character" w:customStyle="1" w:styleId="34">
    <w:name w:val="Footnote Anchor"/>
    <w:uiPriority w:val="0"/>
    <w:rPr>
      <w:vertAlign w:val="superscript"/>
    </w:rPr>
  </w:style>
  <w:style w:type="character" w:customStyle="1" w:styleId="35">
    <w:name w:val="Body Text Char"/>
    <w:basedOn w:val="11"/>
    <w:link w:val="14"/>
    <w:qFormat/>
    <w:uiPriority w:val="0"/>
    <w:rPr>
      <w:rFonts w:ascii="Times New Roman" w:hAnsi="Times New Roman" w:eastAsia="Times New Roman" w:cs="Times New Roman"/>
      <w:sz w:val="24"/>
      <w:szCs w:val="20"/>
    </w:rPr>
  </w:style>
  <w:style w:type="character" w:customStyle="1" w:styleId="36">
    <w:name w:val="Heading 1 Char"/>
    <w:basedOn w:val="11"/>
    <w:link w:val="2"/>
    <w:qFormat/>
    <w:uiPriority w:val="0"/>
    <w:rPr>
      <w:rFonts w:ascii="Times New Roman" w:hAnsi="Times New Roman" w:eastAsia="Times New Roman" w:cs="Times New Roman"/>
      <w:b/>
      <w:sz w:val="24"/>
      <w:szCs w:val="20"/>
    </w:rPr>
  </w:style>
  <w:style w:type="character" w:customStyle="1" w:styleId="37">
    <w:name w:val="Heading 2 Char"/>
    <w:basedOn w:val="11"/>
    <w:link w:val="3"/>
    <w:qFormat/>
    <w:uiPriority w:val="0"/>
    <w:rPr>
      <w:rFonts w:ascii="Times New Roman" w:hAnsi="Times New Roman" w:eastAsia="Times New Roman" w:cs="Times New Roman"/>
      <w:b/>
      <w:sz w:val="24"/>
      <w:szCs w:val="20"/>
    </w:rPr>
  </w:style>
  <w:style w:type="character" w:customStyle="1" w:styleId="38">
    <w:name w:val="Heading 5 Char"/>
    <w:basedOn w:val="11"/>
    <w:link w:val="6"/>
    <w:qFormat/>
    <w:uiPriority w:val="0"/>
    <w:rPr>
      <w:rFonts w:ascii="Times New Roman" w:hAnsi="Times New Roman" w:eastAsia="Times New Roman" w:cs="Times New Roman"/>
      <w:szCs w:val="20"/>
    </w:rPr>
  </w:style>
  <w:style w:type="character" w:customStyle="1" w:styleId="39">
    <w:name w:val="Heading 6 Char"/>
    <w:basedOn w:val="11"/>
    <w:link w:val="7"/>
    <w:qFormat/>
    <w:uiPriority w:val="0"/>
    <w:rPr>
      <w:rFonts w:ascii="Times New Roman" w:hAnsi="Times New Roman" w:eastAsia="Times New Roman" w:cs="Times New Roman"/>
      <w:i/>
      <w:szCs w:val="20"/>
    </w:rPr>
  </w:style>
  <w:style w:type="character" w:customStyle="1" w:styleId="40">
    <w:name w:val="Heading 7 Char"/>
    <w:basedOn w:val="11"/>
    <w:link w:val="8"/>
    <w:qFormat/>
    <w:uiPriority w:val="0"/>
    <w:rPr>
      <w:rFonts w:ascii="Arial" w:hAnsi="Arial" w:eastAsia="Times New Roman" w:cs="Times New Roman"/>
      <w:sz w:val="24"/>
      <w:szCs w:val="20"/>
    </w:rPr>
  </w:style>
  <w:style w:type="character" w:customStyle="1" w:styleId="41">
    <w:name w:val="Heading 8 Char"/>
    <w:basedOn w:val="11"/>
    <w:link w:val="9"/>
    <w:qFormat/>
    <w:uiPriority w:val="0"/>
    <w:rPr>
      <w:rFonts w:ascii="Arial" w:hAnsi="Arial" w:eastAsia="Times New Roman" w:cs="Times New Roman"/>
      <w:i/>
      <w:sz w:val="24"/>
      <w:szCs w:val="20"/>
    </w:rPr>
  </w:style>
  <w:style w:type="character" w:customStyle="1" w:styleId="42">
    <w:name w:val="Heading 9 Char"/>
    <w:basedOn w:val="11"/>
    <w:link w:val="10"/>
    <w:qFormat/>
    <w:uiPriority w:val="0"/>
    <w:rPr>
      <w:rFonts w:ascii="Arial" w:hAnsi="Arial" w:eastAsia="Times New Roman" w:cs="Times New Roman"/>
      <w:b/>
      <w:i/>
      <w:sz w:val="18"/>
      <w:szCs w:val="20"/>
    </w:rPr>
  </w:style>
  <w:style w:type="character" w:customStyle="1" w:styleId="43">
    <w:name w:val="Title Char"/>
    <w:basedOn w:val="11"/>
    <w:link w:val="25"/>
    <w:qFormat/>
    <w:uiPriority w:val="0"/>
    <w:rPr>
      <w:rFonts w:ascii="Arial" w:hAnsi="Arial" w:eastAsia="Times New Roman" w:cs="Arial"/>
      <w:b/>
      <w:bCs/>
      <w:kern w:val="2"/>
      <w:sz w:val="32"/>
      <w:szCs w:val="32"/>
    </w:rPr>
  </w:style>
  <w:style w:type="character" w:customStyle="1" w:styleId="44">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5">
    <w:name w:val="ListLabel 1"/>
    <w:qFormat/>
    <w:uiPriority w:val="0"/>
    <w:rPr>
      <w:rFonts w:ascii="Times New Roman" w:hAnsi="Times New Roman" w:eastAsia="Noto Sans Symbols" w:cs="Noto Sans Symbols"/>
      <w:sz w:val="24"/>
    </w:rPr>
  </w:style>
  <w:style w:type="character" w:customStyle="1" w:styleId="46">
    <w:name w:val="ListLabel 2"/>
    <w:qFormat/>
    <w:uiPriority w:val="0"/>
    <w:rPr>
      <w:rFonts w:eastAsia="Courier New" w:cs="Courier New"/>
    </w:rPr>
  </w:style>
  <w:style w:type="character" w:customStyle="1" w:styleId="47">
    <w:name w:val="ListLabel 3"/>
    <w:qFormat/>
    <w:uiPriority w:val="0"/>
    <w:rPr>
      <w:rFonts w:eastAsia="Noto Sans Symbols" w:cs="Noto Sans Symbols"/>
    </w:rPr>
  </w:style>
  <w:style w:type="character" w:customStyle="1" w:styleId="48">
    <w:name w:val="ListLabel 4"/>
    <w:qFormat/>
    <w:uiPriority w:val="0"/>
    <w:rPr>
      <w:rFonts w:eastAsia="Noto Sans Symbols" w:cs="Noto Sans Symbols"/>
    </w:rPr>
  </w:style>
  <w:style w:type="character" w:customStyle="1" w:styleId="49">
    <w:name w:val="ListLabel 5"/>
    <w:qFormat/>
    <w:uiPriority w:val="0"/>
    <w:rPr>
      <w:rFonts w:eastAsia="Courier New" w:cs="Courier New"/>
    </w:rPr>
  </w:style>
  <w:style w:type="character" w:customStyle="1" w:styleId="50">
    <w:name w:val="ListLabel 6"/>
    <w:qFormat/>
    <w:uiPriority w:val="0"/>
    <w:rPr>
      <w:rFonts w:eastAsia="Noto Sans Symbols" w:cs="Noto Sans Symbols"/>
    </w:rPr>
  </w:style>
  <w:style w:type="character" w:customStyle="1" w:styleId="51">
    <w:name w:val="ListLabel 7"/>
    <w:qFormat/>
    <w:uiPriority w:val="0"/>
    <w:rPr>
      <w:rFonts w:eastAsia="Noto Sans Symbols" w:cs="Noto Sans Symbols"/>
    </w:rPr>
  </w:style>
  <w:style w:type="character" w:customStyle="1" w:styleId="52">
    <w:name w:val="ListLabel 8"/>
    <w:qFormat/>
    <w:uiPriority w:val="0"/>
    <w:rPr>
      <w:rFonts w:eastAsia="Courier New" w:cs="Courier New"/>
    </w:rPr>
  </w:style>
  <w:style w:type="character" w:customStyle="1" w:styleId="53">
    <w:name w:val="ListLabel 9"/>
    <w:qFormat/>
    <w:uiPriority w:val="0"/>
    <w:rPr>
      <w:rFonts w:eastAsia="Noto Sans Symbols" w:cs="Noto Sans Symbols"/>
    </w:rPr>
  </w:style>
  <w:style w:type="character" w:customStyle="1" w:styleId="54">
    <w:name w:val="ListLabel 10"/>
    <w:qFormat/>
    <w:uiPriority w:val="0"/>
    <w:rPr>
      <w:color w:val="0000FF"/>
      <w:u w:val="single"/>
    </w:rPr>
  </w:style>
  <w:style w:type="character" w:customStyle="1" w:styleId="55">
    <w:name w:val="Index Link"/>
    <w:qFormat/>
    <w:uiPriority w:val="0"/>
  </w:style>
  <w:style w:type="paragraph" w:customStyle="1" w:styleId="56">
    <w:name w:val="Heading"/>
    <w:basedOn w:val="1"/>
    <w:next w:val="14"/>
    <w:qFormat/>
    <w:uiPriority w:val="0"/>
    <w:pPr>
      <w:keepNext/>
      <w:spacing w:before="240" w:after="120"/>
    </w:pPr>
    <w:rPr>
      <w:rFonts w:ascii="Liberation Sans" w:hAnsi="Liberation Sans" w:eastAsia="Microsoft YaHei" w:cs="Arial Unicode MS"/>
      <w:sz w:val="28"/>
      <w:szCs w:val="28"/>
    </w:rPr>
  </w:style>
  <w:style w:type="paragraph" w:customStyle="1" w:styleId="57">
    <w:name w:val="Index"/>
    <w:basedOn w:val="1"/>
    <w:qFormat/>
    <w:uiPriority w:val="0"/>
    <w:pPr>
      <w:suppressLineNumbers/>
    </w:pPr>
    <w:rPr>
      <w:rFonts w:cs="Arial Unicode MS"/>
    </w:rPr>
  </w:style>
  <w:style w:type="paragraph" w:styleId="58">
    <w:name w:val="List Paragraph"/>
    <w:basedOn w:val="1"/>
    <w:qFormat/>
    <w:uiPriority w:val="34"/>
    <w:pPr>
      <w:spacing w:before="0" w:after="200"/>
      <w:ind w:left="720" w:firstLine="0"/>
      <w:contextualSpacing/>
    </w:pPr>
  </w:style>
  <w:style w:type="paragraph" w:customStyle="1" w:styleId="59">
    <w:name w:val="Table Text"/>
    <w:basedOn w:val="1"/>
    <w:qFormat/>
    <w:uiPriority w:val="0"/>
    <w:pPr>
      <w:spacing w:before="40" w:after="40" w:line="240" w:lineRule="auto"/>
    </w:pPr>
    <w:rPr>
      <w:rFonts w:ascii="Times New Roman" w:hAnsi="Times New Roman" w:eastAsia="Times New Roman" w:cs="Times New Roman"/>
      <w:szCs w:val="20"/>
    </w:rPr>
  </w:style>
  <w:style w:type="paragraph" w:customStyle="1" w:styleId="60">
    <w:name w:val="Comment"/>
    <w:basedOn w:val="1"/>
    <w:qFormat/>
    <w:uiPriority w:val="0"/>
    <w:pPr>
      <w:spacing w:before="60" w:after="60" w:line="240" w:lineRule="auto"/>
    </w:pPr>
    <w:rPr>
      <w:rFonts w:ascii="Arial" w:hAnsi="Arial" w:eastAsia="Times New Roman" w:cs="Times New Roman"/>
      <w:i/>
      <w:color w:val="7030A0"/>
      <w:szCs w:val="20"/>
    </w:rPr>
  </w:style>
  <w:style w:type="paragraph" w:customStyle="1" w:styleId="61">
    <w:name w:val="Bullet3"/>
    <w:basedOn w:val="1"/>
    <w:qFormat/>
    <w:uiPriority w:val="0"/>
    <w:pPr>
      <w:tabs>
        <w:tab w:val="left" w:pos="1170"/>
      </w:tabs>
      <w:spacing w:before="120" w:after="0" w:line="240" w:lineRule="auto"/>
      <w:ind w:left="1170" w:hanging="450"/>
    </w:pPr>
    <w:rPr>
      <w:rFonts w:ascii="Times New Roman" w:hAnsi="Times New Roman" w:eastAsia="Times New Roman" w:cs="Times New Roman"/>
      <w:sz w:val="24"/>
      <w:szCs w:val="20"/>
    </w:rPr>
  </w:style>
  <w:style w:type="paragraph" w:customStyle="1" w:styleId="62">
    <w:name w:val="Bullet2 over"/>
    <w:basedOn w:val="1"/>
    <w:qFormat/>
    <w:uiPriority w:val="0"/>
    <w:pPr>
      <w:tabs>
        <w:tab w:val="left" w:pos="36"/>
        <w:tab w:val="left" w:pos="720"/>
      </w:tabs>
      <w:spacing w:before="120" w:after="0" w:line="240" w:lineRule="auto"/>
      <w:ind w:left="720" w:hanging="720"/>
    </w:pPr>
    <w:rPr>
      <w:rFonts w:ascii="Times New Roman" w:hAnsi="Times New Roman" w:eastAsia="Times New Roman" w:cs="Times New Roman"/>
      <w:sz w:val="24"/>
      <w:szCs w:val="20"/>
    </w:rPr>
  </w:style>
  <w:style w:type="paragraph" w:customStyle="1" w:styleId="63">
    <w:name w:val="bullet"/>
    <w:basedOn w:val="1"/>
    <w:qFormat/>
    <w:uiPriority w:val="0"/>
    <w:pPr>
      <w:overflowPunct/>
      <w:spacing w:before="60" w:after="60" w:line="240" w:lineRule="auto"/>
      <w:ind w:left="720" w:hanging="720"/>
    </w:pPr>
    <w:rPr>
      <w:rFonts w:ascii="Times New Roman" w:hAnsi="Times New Roman" w:eastAsia="Times New Roman" w:cs="Times New Roman"/>
      <w:szCs w:val="20"/>
    </w:rPr>
  </w:style>
  <w:style w:type="paragraph" w:customStyle="1" w:styleId="64">
    <w:name w:val="ListBullet"/>
    <w:basedOn w:val="1"/>
    <w:qFormat/>
    <w:uiPriority w:val="0"/>
    <w:pPr>
      <w:tabs>
        <w:tab w:val="left" w:pos="720"/>
      </w:tabs>
      <w:spacing w:before="60" w:after="0" w:line="240" w:lineRule="auto"/>
      <w:ind w:left="720" w:hanging="720"/>
    </w:pPr>
    <w:rPr>
      <w:rFonts w:ascii="Arial" w:hAnsi="Arial" w:eastAsia="Times New Roman" w:cs="Times New Roman"/>
      <w:sz w:val="20"/>
      <w:szCs w:val="20"/>
    </w:rPr>
  </w:style>
  <w:style w:type="paragraph" w:customStyle="1" w:styleId="65">
    <w:name w:val="TOC Heading"/>
    <w:basedOn w:val="2"/>
    <w:next w:val="1"/>
    <w:semiHidden/>
    <w:unhideWhenUsed/>
    <w:qFormat/>
    <w:uiPriority w:val="39"/>
    <w:pPr>
      <w:keepLines/>
      <w:numPr>
        <w:ilvl w:val="0"/>
        <w:numId w:val="0"/>
      </w:numPr>
      <w:spacing w:before="480" w:after="0" w:line="276" w:lineRule="auto"/>
    </w:pPr>
    <w:rPr>
      <w:rFonts w:asciiTheme="majorHAnsi" w:hAnsiTheme="majorHAnsi" w:eastAsiaTheme="majorEastAsia" w:cstheme="majorBidi"/>
      <w:bCs/>
      <w:color w:val="376092" w:themeColor="accent1" w:themeShade="BF"/>
      <w:sz w:val="28"/>
      <w:szCs w:val="28"/>
      <w:lang w:eastAsia="ja-JP"/>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go:gDocsCustomXmlDataStorage xmlns:go="http://customooxmlschemas.google.com/" xmlns:r="http://schemas.openxmlformats.org/officeDocument/2006/relationships">
  <go:docsCustomData roundtripDataSignature="AMtx7mj5FrhSPpcCR0Du33GEFr3nKFPkBQ==">AMUW2mXT5uvbq2PcMmsf1JfY095vJ8wb8WZKgj8fqsWzrkQKdLx4xzUsEDsE2yjeQb+zX1QRo/MUVEdLnD4gjrq3/QNQhMcSrJr0ZdmJKwHZ9RvXlaqlL8thbb3WuTw0w/JPajw4svYsyggG74V/cdlY27pbxfL36FU9XEXDT6Xmxi4sP3jMKxMfAkD4uDwU8VBsGBEWuVUf24yD3lsEGMUuBK6SUoeLGQPzOjj+eM2o0Qji5yWGpeTVTUxLBPGbUq8Hm/n9cfkf07A5dbBBZ65i+Tzg2QyF9nTMLeS2zVvyW4zqBHy2grWTu/03MAYjejOFhGLm0dympGXoUgmZth+ujkdJFMgEpaCguXLIOQ8glsg/gqMjRbQ=</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5</Pages>
  <Words>718</Words>
  <Characters>4008</Characters>
  <Paragraphs>88</Paragraphs>
  <TotalTime>6</TotalTime>
  <ScaleCrop>false</ScaleCrop>
  <LinksUpToDate>false</LinksUpToDate>
  <CharactersWithSpaces>4812</CharactersWithSpaces>
  <Application>WPS Office_11.2.0.10451_F1E327BC-269C-435d-A152-05C5408002CA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2013-01-24T20:28:00Z</dcterms:created>
  <dc:creator>Cami_Acer</dc:creator>
  <cp:lastModifiedBy>Ioana Ilinca</cp:lastModifiedBy>
  <dcterms:modified xsi:type="dcterms:W3CDTF">2022-03-16T10:04:56Z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1033-11.2.0.10451</vt:lpwstr>
  </property>
  <property fmtid="{D5CDD505-2E9C-101B-9397-08002B2CF9AE}" pid="9" name="ICV">
    <vt:lpwstr>82C12405A007404995A7CF9AEF280FDA</vt:lpwstr>
  </property>
</Properties>
</file>